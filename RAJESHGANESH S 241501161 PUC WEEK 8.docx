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558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2E5395"/>
          <w:sz w:val="56"/>
        </w:rPr>
        <w:t xml:space="preserve">WEEK 08 – CODING </w:t>
      </w:r>
    </w:p>
    <w:p>
      <w:pPr>
        <w:autoSpaceDN w:val="0"/>
        <w:autoSpaceDE w:val="0"/>
        <w:widowControl/>
        <w:spacing w:line="270" w:lineRule="exact" w:before="676" w:after="0"/>
        <w:ind w:left="0" w:right="0" w:firstLine="0"/>
        <w:jc w:val="left"/>
      </w:pPr>
      <w:r>
        <w:rPr>
          <w:spacing w:val="-10"/>
          <w:rFonts w:ascii="Aptos" w:hAnsi="Aptos" w:eastAsia="Aptos"/>
          <w:b/>
          <w:color w:val="000000"/>
          <w:sz w:val="22"/>
        </w:rPr>
        <w:t>Question 1</w:t>
      </w:r>
      <w:r>
        <w:rPr>
          <w:spacing w:val="-10"/>
          <w:rFonts w:ascii="Calibri" w:hAnsi="Calibri" w:eastAsia="Calibri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220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Coders here is a simple task for you, you have given an array of size N and an integer M. Your task is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calculate the difference between maximum sum and minimum sum of N-M elements of the given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array.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1&lt;=t&lt;=10 1&lt;=n&lt;=1000 1&lt;=a[i]&lt;=1000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Input: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First line contains an integer T denoting the number of testcases. First line of every testcase contains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two integer N and M. Next line contains N space separated integers denoting the elements of array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For every test case print your answer in new line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5 1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1 2 3 4 5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SAMPLE OUTPUT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Explanation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 is 1 and N is 5 so you have to calculate maximum and minimum sum using (5-1 =) 4 elements.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Maximum sum using the 4 elements would be (2+4+5=)14. Minimum sum using the 4 elements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would be (1+2+3+4=)10. Difference will be 14-10=4 </w:t>
      </w:r>
    </w:p>
    <w:p>
      <w:pPr>
        <w:sectPr>
          <w:pgSz w:w="11906" w:h="16838"/>
          <w:pgMar w:top="778" w:right="1416" w:bottom="5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2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 xml:space="preserve">Question 2 </w:t>
      </w:r>
    </w:p>
    <w:p>
      <w:pPr>
        <w:autoSpaceDN w:val="0"/>
        <w:autoSpaceDE w:val="0"/>
        <w:widowControl/>
        <w:spacing w:line="280" w:lineRule="exact" w:before="25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A new deadly virus has infected large population of a planet. A brilliant scientist </w:t>
      </w:r>
    </w:p>
    <w:p>
      <w:pPr>
        <w:autoSpaceDN w:val="0"/>
        <w:autoSpaceDE w:val="0"/>
        <w:widowControl/>
        <w:spacing w:line="282" w:lineRule="exact" w:before="8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has discovered a new strain of virus which can cure this disease. Vaccine </w:t>
      </w:r>
    </w:p>
    <w:p>
      <w:pPr>
        <w:autoSpaceDN w:val="0"/>
        <w:autoSpaceDE w:val="0"/>
        <w:widowControl/>
        <w:spacing w:line="282" w:lineRule="exact" w:before="8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produced from this virus has various strength depending on midichlorians </w:t>
      </w:r>
    </w:p>
    <w:p>
      <w:pPr>
        <w:autoSpaceDN w:val="0"/>
        <w:autoSpaceDE w:val="0"/>
        <w:widowControl/>
        <w:spacing w:line="280" w:lineRule="exact" w:before="8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count. A person is cured only if midichlorians count in vaccine batch is more </w:t>
      </w:r>
    </w:p>
    <w:p>
      <w:pPr>
        <w:autoSpaceDN w:val="0"/>
        <w:autoSpaceDE w:val="0"/>
        <w:widowControl/>
        <w:spacing w:line="280" w:lineRule="exact" w:before="9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than midichlorians count of person. A doctor receives a new set of report </w:t>
      </w:r>
    </w:p>
    <w:p>
      <w:pPr>
        <w:autoSpaceDN w:val="0"/>
        <w:autoSpaceDE w:val="0"/>
        <w:widowControl/>
        <w:spacing w:line="282" w:lineRule="exact" w:before="8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which contains midichlorians count of each infected patient, Practo stores all </w:t>
      </w:r>
    </w:p>
    <w:p>
      <w:pPr>
        <w:autoSpaceDN w:val="0"/>
        <w:autoSpaceDE w:val="0"/>
        <w:widowControl/>
        <w:spacing w:line="282" w:lineRule="exact" w:before="8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vaccine doctor has and their midichlorians count. You need to determine if </w:t>
      </w:r>
    </w:p>
    <w:p>
      <w:pPr>
        <w:autoSpaceDN w:val="0"/>
        <w:autoSpaceDE w:val="0"/>
        <w:widowControl/>
        <w:spacing w:line="282" w:lineRule="exact" w:before="8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doctor can save all patients with the vaccines he has. The number of vaccines </w:t>
      </w:r>
    </w:p>
    <w:p>
      <w:pPr>
        <w:autoSpaceDN w:val="0"/>
        <w:autoSpaceDE w:val="0"/>
        <w:widowControl/>
        <w:spacing w:line="280" w:lineRule="exact" w:before="8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and patients are equal. </w:t>
      </w:r>
    </w:p>
    <w:p>
      <w:pPr>
        <w:autoSpaceDN w:val="0"/>
        <w:autoSpaceDE w:val="0"/>
        <w:widowControl/>
        <w:spacing w:line="280" w:lineRule="exact" w:before="2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Input Format </w:t>
      </w:r>
    </w:p>
    <w:p>
      <w:pPr>
        <w:autoSpaceDN w:val="0"/>
        <w:autoSpaceDE w:val="0"/>
        <w:widowControl/>
        <w:spacing w:line="282" w:lineRule="exact" w:before="2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First line contains the number of vaccines - N. Second line contains N integers, </w:t>
      </w:r>
    </w:p>
    <w:p>
      <w:pPr>
        <w:autoSpaceDN w:val="0"/>
        <w:autoSpaceDE w:val="0"/>
        <w:widowControl/>
        <w:spacing w:line="280" w:lineRule="exact" w:before="8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which are strength of vaccines. Third line contains N integers, which are </w:t>
      </w:r>
    </w:p>
    <w:p>
      <w:pPr>
        <w:autoSpaceDN w:val="0"/>
        <w:autoSpaceDE w:val="0"/>
        <w:widowControl/>
        <w:spacing w:line="282" w:lineRule="exact" w:before="8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midichlorians count of patients. </w:t>
      </w:r>
    </w:p>
    <w:p>
      <w:pPr>
        <w:autoSpaceDN w:val="0"/>
        <w:autoSpaceDE w:val="0"/>
        <w:widowControl/>
        <w:spacing w:line="280" w:lineRule="exact" w:before="2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 Format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Print a single line containing 'Yes' or 'No'.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Input Constraint </w:t>
      </w:r>
    </w:p>
    <w:p>
      <w:pPr>
        <w:autoSpaceDN w:val="0"/>
        <w:autoSpaceDE w:val="0"/>
        <w:widowControl/>
        <w:spacing w:line="280" w:lineRule="exact" w:before="2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1 &lt; N &lt; 10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Strength of vaccines and midichlorians count of patients fit in integer. </w:t>
      </w:r>
    </w:p>
    <w:p>
      <w:pPr>
        <w:autoSpaceDN w:val="0"/>
        <w:autoSpaceDE w:val="0"/>
        <w:widowControl/>
        <w:spacing w:line="282" w:lineRule="exact" w:before="2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INPUT </w:t>
      </w:r>
    </w:p>
    <w:p>
      <w:pPr>
        <w:autoSpaceDN w:val="0"/>
        <w:autoSpaceDE w:val="0"/>
        <w:widowControl/>
        <w:spacing w:line="282" w:lineRule="exact" w:before="24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5 </w:t>
      </w:r>
    </w:p>
    <w:p>
      <w:pPr>
        <w:autoSpaceDN w:val="0"/>
        <w:autoSpaceDE w:val="0"/>
        <w:widowControl/>
        <w:spacing w:line="282" w:lineRule="exact" w:before="24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123 146 454 542 456 </w:t>
      </w:r>
    </w:p>
    <w:p>
      <w:pPr>
        <w:autoSpaceDN w:val="0"/>
        <w:autoSpaceDE w:val="0"/>
        <w:widowControl/>
        <w:spacing w:line="282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100 328 248 689 200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SAMPLE OUTPUT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No </w:t>
      </w:r>
    </w:p>
    <w:p>
      <w:pPr>
        <w:sectPr>
          <w:pgSz w:w="11906" w:h="16838"/>
          <w:pgMar w:top="972" w:right="1368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6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32"/>
        </w:rPr>
        <w:t xml:space="preserve">Question 3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You are given an array of n integer numbers a1, a2, . . . , an. Calculate </w:t>
      </w:r>
      <w:r>
        <w:rPr>
          <w:spacing w:val="-10"/>
          <w:rFonts w:ascii="Calibri" w:hAnsi="Calibri" w:eastAsia="Calibri"/>
          <w:color w:val="000000"/>
          <w:sz w:val="32"/>
        </w:rPr>
        <w:t xml:space="preserve">the number of pair of indices (i, j) such that 1 ≤ i &lt; j ≤ n and ai xor aj = </w:t>
      </w:r>
      <w:r>
        <w:rPr>
          <w:spacing w:val="-10"/>
          <w:rFonts w:ascii="Calibri" w:hAnsi="Calibri" w:eastAsia="Calibri"/>
          <w:color w:val="000000"/>
          <w:sz w:val="32"/>
        </w:rPr>
        <w:t xml:space="preserve">0. </w:t>
      </w:r>
    </w:p>
    <w:p>
      <w:pPr>
        <w:autoSpaceDN w:val="0"/>
        <w:autoSpaceDE w:val="0"/>
        <w:widowControl/>
        <w:spacing w:line="582" w:lineRule="exact" w:before="0" w:after="0"/>
        <w:ind w:left="0" w:right="1728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Input format –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First line: n denoting the number of array elements- </w:t>
      </w:r>
      <w:r>
        <w:rPr>
          <w:spacing w:val="-10"/>
          <w:rFonts w:ascii="Calibri" w:hAnsi="Calibri" w:eastAsia="Calibri"/>
          <w:color w:val="000000"/>
          <w:sz w:val="32"/>
        </w:rPr>
        <w:t xml:space="preserve"> Second line: n space separated integers a1, a2, . . . , an. </w:t>
      </w:r>
    </w:p>
    <w:p>
      <w:pPr>
        <w:autoSpaceDN w:val="0"/>
        <w:autoSpaceDE w:val="0"/>
        <w:widowControl/>
        <w:spacing w:line="582" w:lineRule="exact" w:before="0" w:after="0"/>
        <w:ind w:left="0" w:right="4032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 Output format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Output the required number of pairs. </w:t>
      </w:r>
    </w:p>
    <w:p>
      <w:pPr>
        <w:autoSpaceDN w:val="0"/>
        <w:autoSpaceDE w:val="0"/>
        <w:widowControl/>
        <w:spacing w:line="582" w:lineRule="exact" w:before="0" w:after="0"/>
        <w:ind w:left="0" w:right="3888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Constraints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1 ≤ n ≤ 106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1 ≤ ai ≤ 109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SAMPLE INPUT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5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1 3 1 4 3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SAMPLE OUTPUT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2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Explanation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The 2 pair of indices are (1, 3) and (2,5) </w:t>
      </w:r>
    </w:p>
    <w:p>
      <w:pPr>
        <w:sectPr>
          <w:pgSz w:w="11906" w:h="16838"/>
          <w:pgMar w:top="978" w:right="1428" w:bottom="4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32"/>
        </w:rPr>
        <w:t xml:space="preserve">Question 4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You are given an array A of non-negative integers of size m. Your task </w:t>
      </w:r>
      <w:r>
        <w:rPr>
          <w:spacing w:val="-10"/>
          <w:rFonts w:ascii="Calibri" w:hAnsi="Calibri" w:eastAsia="Calibri"/>
          <w:color w:val="000000"/>
          <w:sz w:val="32"/>
        </w:rPr>
        <w:t xml:space="preserve">is to sort the array in non-decreasing order and print out the original </w:t>
      </w:r>
      <w:r>
        <w:rPr>
          <w:spacing w:val="-10"/>
          <w:rFonts w:ascii="Calibri" w:hAnsi="Calibri" w:eastAsia="Calibri"/>
          <w:color w:val="000000"/>
          <w:sz w:val="32"/>
        </w:rPr>
        <w:t xml:space="preserve">indices of the new sorted array. </w:t>
      </w:r>
    </w:p>
    <w:p>
      <w:pPr>
        <w:autoSpaceDN w:val="0"/>
        <w:autoSpaceDE w:val="0"/>
        <w:widowControl/>
        <w:spacing w:line="568" w:lineRule="exact" w:before="14" w:after="0"/>
        <w:ind w:left="0" w:right="576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Example: A={4,5,3,7,1}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After sorting the new array becomes A={1,3,4,5,7}. The required </w:t>
      </w:r>
      <w:r>
        <w:rPr>
          <w:spacing w:val="-10"/>
          <w:rFonts w:ascii="Calibri" w:hAnsi="Calibri" w:eastAsia="Calibri"/>
          <w:color w:val="000000"/>
          <w:sz w:val="32"/>
        </w:rPr>
        <w:t xml:space="preserve">output should be "4 2 0 1 3"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INPUT :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The first line of input consists of the size of the array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The next line consists of the array of size m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OUTPUT :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Output consists of a single line of integers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CONSTRAINTS: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1&lt;=m&lt;=106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0&lt;=A[i]&lt;=106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NOTE: The indexing of the array starts with 0. </w:t>
      </w:r>
    </w:p>
    <w:p>
      <w:pPr>
        <w:autoSpaceDN w:val="0"/>
        <w:autoSpaceDE w:val="0"/>
        <w:widowControl/>
        <w:spacing w:line="582" w:lineRule="exact" w:before="0" w:after="0"/>
        <w:ind w:left="0" w:right="6624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 SAMPLE INPUT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5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 4 5 3 7 1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SAMPLE OUTPUT </w:t>
      </w:r>
      <w:r>
        <w:br/>
      </w:r>
      <w:r>
        <w:rPr>
          <w:spacing w:val="-10"/>
          <w:rFonts w:ascii="Calibri" w:hAnsi="Calibri" w:eastAsia="Calibri"/>
          <w:color w:val="000000"/>
          <w:sz w:val="32"/>
        </w:rPr>
        <w:t xml:space="preserve">4 2 0 1 3 </w:t>
      </w:r>
    </w:p>
    <w:p>
      <w:pPr>
        <w:sectPr>
          <w:pgSz w:w="11906" w:h="16838"/>
          <w:pgMar w:top="752" w:right="1440" w:bottom="3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