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Week : 01-01 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Q1) Problem Statement: </w:t>
      </w:r>
    </w:p>
    <w:p>
      <w:pPr>
        <w:autoSpaceDN w:val="0"/>
        <w:autoSpaceDE w:val="0"/>
        <w:widowControl/>
        <w:spacing w:line="240" w:lineRule="exact" w:before="23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This is a simple challenge to help you practice printing to stdout. We're starting out by 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printing the most famous computing phrase of all time! In the editor below, use either printf </w:t>
      </w:r>
    </w:p>
    <w:p>
      <w:pPr>
        <w:autoSpaceDN w:val="0"/>
        <w:autoSpaceDE w:val="0"/>
        <w:widowControl/>
        <w:spacing w:line="240" w:lineRule="exact" w:before="7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or cout to print the string Hello, World! to stdout. </w:t>
      </w:r>
    </w:p>
    <w:p>
      <w:pPr>
        <w:autoSpaceDN w:val="0"/>
        <w:autoSpaceDE w:val="0"/>
        <w:widowControl/>
        <w:spacing w:line="240" w:lineRule="exact" w:before="23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Input Format </w:t>
      </w:r>
    </w:p>
    <w:p>
      <w:pPr>
        <w:autoSpaceDN w:val="0"/>
        <w:autoSpaceDE w:val="0"/>
        <w:widowControl/>
        <w:spacing w:line="240" w:lineRule="exact" w:before="23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You do not need to read any input in this challenge. </w:t>
      </w:r>
    </w:p>
    <w:p>
      <w:pPr>
        <w:autoSpaceDN w:val="0"/>
        <w:autoSpaceDE w:val="0"/>
        <w:widowControl/>
        <w:spacing w:line="282" w:lineRule="exact" w:before="24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Output Format </w:t>
      </w:r>
    </w:p>
    <w:p>
      <w:pPr>
        <w:autoSpaceDN w:val="0"/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Print Hello, World! to stdout. </w:t>
      </w:r>
    </w:p>
    <w:p>
      <w:pPr>
        <w:autoSpaceDN w:val="0"/>
        <w:autoSpaceDE w:val="0"/>
        <w:widowControl/>
        <w:spacing w:line="240" w:lineRule="exact" w:before="23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Sample Output 1 </w:t>
      </w:r>
    </w:p>
    <w:p>
      <w:pPr>
        <w:autoSpaceDN w:val="0"/>
        <w:autoSpaceDE w:val="0"/>
        <w:widowControl/>
        <w:spacing w:line="240" w:lineRule="exact" w:before="23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Hello, World! </w:t>
      </w:r>
    </w:p>
    <w:p>
      <w:pPr>
        <w:autoSpaceDN w:val="0"/>
        <w:autoSpaceDE w:val="0"/>
        <w:widowControl/>
        <w:spacing w:line="280" w:lineRule="exact" w:before="572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>OUTPUT:</w:t>
      </w:r>
    </w:p>
    <w:p>
      <w:pPr>
        <w:autoSpaceDN w:val="0"/>
        <w:autoSpaceDE w:val="0"/>
        <w:widowControl/>
        <w:spacing w:line="222" w:lineRule="exact" w:before="218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Q2) This challenge will help you to learn how to take a character, a string and a sentence as input in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C. To take a single character ch as input, you can use scanf("%c", &amp;ch); and printf("%c", ch) writes a </w:t>
      </w:r>
    </w:p>
    <w:p>
      <w:pPr>
        <w:autoSpaceDN w:val="0"/>
        <w:autoSpaceDE w:val="0"/>
        <w:widowControl/>
        <w:spacing w:line="220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character specified by the argument char to stdout: </w:t>
      </w:r>
    </w:p>
    <w:p>
      <w:pPr>
        <w:sectPr>
          <w:pgSz w:w="11906" w:h="16838"/>
          <w:pgMar w:top="748" w:right="1392" w:bottom="1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char ch;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scanf("%c", &amp;ch);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printf("%c", ch); 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Sample Input 1 </w:t>
      </w:r>
    </w:p>
    <w:p>
      <w:pPr>
        <w:autoSpaceDN w:val="0"/>
        <w:autoSpaceDE w:val="0"/>
        <w:widowControl/>
        <w:spacing w:line="222" w:lineRule="exact" w:before="23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program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Programming using C </w:t>
      </w:r>
    </w:p>
    <w:p>
      <w:pPr>
        <w:autoSpaceDN w:val="0"/>
        <w:autoSpaceDE w:val="0"/>
        <w:widowControl/>
        <w:spacing w:line="280" w:lineRule="exact" w:before="24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Sample Output 1 </w:t>
      </w:r>
    </w:p>
    <w:p>
      <w:pPr>
        <w:autoSpaceDN w:val="0"/>
        <w:autoSpaceDE w:val="0"/>
        <w:widowControl/>
        <w:spacing w:line="220" w:lineRule="exact" w:before="23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program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Programming using C </w:t>
      </w:r>
    </w:p>
    <w:p>
      <w:pPr>
        <w:autoSpaceDN w:val="0"/>
        <w:autoSpaceDE w:val="0"/>
        <w:widowControl/>
        <w:spacing w:line="282" w:lineRule="exact" w:before="604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OUTPUT: </w:t>
      </w:r>
    </w:p>
    <w:p>
      <w:pPr>
        <w:autoSpaceDN w:val="0"/>
        <w:autoSpaceDE w:val="0"/>
        <w:widowControl/>
        <w:spacing w:line="240" w:lineRule="exact" w:before="181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>Q3) Problem Statement</w:t>
      </w:r>
      <w:r>
        <w:rPr>
          <w:spacing w:val="-10"/>
          <w:rFonts w:ascii="Calibri" w:hAnsi="Calibri" w:eastAsia="Calibri"/>
          <w:color w:val="000000"/>
          <w:sz w:val="22"/>
        </w:rPr>
        <w:t xml:space="preserve">: </w:t>
      </w:r>
    </w:p>
    <w:p>
      <w:pPr>
        <w:sectPr>
          <w:pgSz w:w="11906" w:h="16838"/>
          <w:pgMar w:top="742" w:right="1440" w:bottom="2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fundamental data types in c are int, float and char. Today, we're discussing int and float data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types.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printf() function prints the given statement to the console. The syntax is printf("format string",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argument_list);. In the function, if we are using an integer, character, string or float as argument,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then in the format string we have to write %d (integer), %c (character), %s (string), %f (float) </w:t>
      </w:r>
    </w:p>
    <w:p>
      <w:pPr>
        <w:autoSpaceDN w:val="0"/>
        <w:autoSpaceDE w:val="0"/>
        <w:widowControl/>
        <w:spacing w:line="220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respectively.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scanf() function reads the input data from the console. The syntax is scanf("format string",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argument_list);. For ex: The scanf("%d", &amp;number) statement reads integer number from the </w:t>
      </w:r>
    </w:p>
    <w:p>
      <w:pPr>
        <w:autoSpaceDN w:val="0"/>
        <w:autoSpaceDE w:val="0"/>
        <w:widowControl/>
        <w:spacing w:line="220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console and stores the given value in variable number.To input two integers separated by a space on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 single line, the command is scanf("%d %d", &amp;n, &amp;m), where n and m are the two integers.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Task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Your task is to take two numbers of int data type, two numbers of float data type as input and </w:t>
      </w:r>
    </w:p>
    <w:p>
      <w:pPr>
        <w:autoSpaceDN w:val="0"/>
        <w:autoSpaceDE w:val="0"/>
        <w:widowControl/>
        <w:spacing w:line="222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output their sum: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Declare 4 variables: two of type int and two of type float.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Read 2 lines of input from stdin (according to the sequence given in the 'Input Format' section </w:t>
      </w:r>
    </w:p>
    <w:p>
      <w:pPr>
        <w:autoSpaceDN w:val="0"/>
        <w:autoSpaceDE w:val="0"/>
        <w:widowControl/>
        <w:spacing w:line="222" w:lineRule="exact" w:before="6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below) and initialize your 4 variables.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Use the + and - operator to perform the following operations: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Print the sum and difference of two int variable on a new line.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Print the sum and difference of two float variable rounded to one decimal place on a new line. </w:t>
      </w:r>
    </w:p>
    <w:p>
      <w:pPr>
        <w:autoSpaceDN w:val="0"/>
        <w:autoSpaceDE w:val="0"/>
        <w:widowControl/>
        <w:spacing w:line="280" w:lineRule="exact" w:before="24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Input Format </w:t>
      </w:r>
    </w:p>
    <w:p>
      <w:pPr>
        <w:autoSpaceDN w:val="0"/>
        <w:autoSpaceDE w:val="0"/>
        <w:widowControl/>
        <w:spacing w:line="222" w:lineRule="exact" w:before="23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first line contains two integers.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second line contains two floating point numbers.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Constraints: 1 ≤ integer variables ≤ 10^4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 ≤ float variables ≤ 10^4 </w:t>
      </w:r>
    </w:p>
    <w:p>
      <w:pPr>
        <w:autoSpaceDN w:val="0"/>
        <w:autoSpaceDE w:val="0"/>
        <w:widowControl/>
        <w:spacing w:line="280" w:lineRule="exact" w:before="24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Output Format </w:t>
      </w:r>
    </w:p>
    <w:p>
      <w:pPr>
        <w:autoSpaceDN w:val="0"/>
        <w:autoSpaceDE w:val="0"/>
        <w:widowControl/>
        <w:spacing w:line="222" w:lineRule="exact" w:before="234" w:after="0"/>
        <w:ind w:left="0" w:right="0" w:firstLine="0"/>
        <w:jc w:val="center"/>
      </w:pPr>
      <w:r>
        <w:rPr>
          <w:spacing w:val="-10"/>
          <w:rFonts w:ascii="Calibri" w:hAnsi="Calibri" w:eastAsia="Calibri"/>
          <w:color w:val="000000"/>
          <w:sz w:val="22"/>
        </w:rPr>
        <w:t xml:space="preserve">Print the sum and difference of both integers separated by a space on the first line, and the sum and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difference of both float (scaled to 1 decimal place) separated by a space on the second line. </w:t>
      </w:r>
    </w:p>
    <w:p>
      <w:pPr>
        <w:autoSpaceDN w:val="0"/>
        <w:autoSpaceDE w:val="0"/>
        <w:widowControl/>
        <w:spacing w:line="280" w:lineRule="exact" w:before="24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Sample Input </w:t>
      </w:r>
    </w:p>
    <w:p>
      <w:pPr>
        <w:autoSpaceDN w:val="0"/>
        <w:autoSpaceDE w:val="0"/>
        <w:widowControl/>
        <w:spacing w:line="220" w:lineRule="exact" w:before="23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10 4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4.0 2.0 </w:t>
      </w:r>
    </w:p>
    <w:p>
      <w:pPr>
        <w:autoSpaceDN w:val="0"/>
        <w:autoSpaceDE w:val="0"/>
        <w:widowControl/>
        <w:spacing w:line="280" w:lineRule="exact" w:before="24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Sample Output </w:t>
      </w:r>
    </w:p>
    <w:p>
      <w:pPr>
        <w:autoSpaceDN w:val="0"/>
        <w:autoSpaceDE w:val="0"/>
        <w:widowControl/>
        <w:spacing w:line="220" w:lineRule="exact" w:before="23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14 6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6.0 2.0 </w:t>
      </w:r>
    </w:p>
    <w:p>
      <w:pPr>
        <w:sectPr>
          <w:pgSz w:w="11906" w:h="16838"/>
          <w:pgMar w:top="742" w:right="1402" w:bottom="2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7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OUTPUT: </w:t>
      </w:r>
    </w:p>
    <w:p>
      <w:pPr>
        <w:sectPr>
          <w:pgSz w:w="11906" w:h="16838"/>
          <w:pgMar w:top="1440" w:right="1440" w:bottom="6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Week:01-02 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Q1) Problem Statement </w:t>
      </w:r>
    </w:p>
    <w:p>
      <w:pPr>
        <w:autoSpaceDN w:val="0"/>
        <w:autoSpaceDE w:val="0"/>
        <w:widowControl/>
        <w:spacing w:line="220" w:lineRule="exact" w:before="23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Write a program to input a name (as a single character) and marks of three tests as m1, m2, and m3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of a student considering all the three marks have been given in integer format.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Now, you need to calculate the average of the given marks and print it along with the name as </w:t>
      </w:r>
    </w:p>
    <w:p>
      <w:pPr>
        <w:autoSpaceDN w:val="0"/>
        <w:autoSpaceDE w:val="0"/>
        <w:widowControl/>
        <w:spacing w:line="222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mentioned in the output format section.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All the test marks are in integers and hence calculate the average in integer as well. That is, you need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to print the integer part of the average only and neglect the decimal part. </w:t>
      </w:r>
    </w:p>
    <w:p>
      <w:pPr>
        <w:autoSpaceDN w:val="0"/>
        <w:autoSpaceDE w:val="0"/>
        <w:widowControl/>
        <w:spacing w:line="240" w:lineRule="exact" w:before="23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>Input Format</w:t>
      </w:r>
      <w:r>
        <w:rPr>
          <w:spacing w:val="-10"/>
          <w:rFonts w:ascii="Calibri" w:hAnsi="Calibri" w:eastAsia="Calibri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22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Line 1: Name (Single character)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Line 2: Marks scored in the 3 tests separated by single space. </w:t>
      </w:r>
    </w:p>
    <w:p>
      <w:pPr>
        <w:autoSpaceDN w:val="0"/>
        <w:autoSpaceDE w:val="0"/>
        <w:widowControl/>
        <w:spacing w:line="240" w:lineRule="exact" w:before="23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Output Format: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First line of output prints the name of the student. Second line of the output prints the average </w:t>
      </w:r>
    </w:p>
    <w:p>
      <w:pPr>
        <w:autoSpaceDN w:val="0"/>
        <w:autoSpaceDE w:val="0"/>
        <w:widowControl/>
        <w:spacing w:line="222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mark. </w:t>
      </w:r>
    </w:p>
    <w:p>
      <w:pPr>
        <w:autoSpaceDN w:val="0"/>
        <w:autoSpaceDE w:val="0"/>
        <w:widowControl/>
        <w:spacing w:line="24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Constraints </w:t>
      </w:r>
    </w:p>
    <w:p>
      <w:pPr>
        <w:autoSpaceDN w:val="0"/>
        <w:autoSpaceDE w:val="0"/>
        <w:widowControl/>
        <w:spacing w:line="222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Marks for each student lie in the range 0 to 100 (both inclusive) </w:t>
      </w:r>
    </w:p>
    <w:p>
      <w:pPr>
        <w:autoSpaceDN w:val="0"/>
        <w:autoSpaceDE w:val="0"/>
        <w:widowControl/>
        <w:spacing w:line="24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Sample Input 1: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3 4 6 </w:t>
      </w:r>
    </w:p>
    <w:p>
      <w:pPr>
        <w:autoSpaceDN w:val="0"/>
        <w:autoSpaceDE w:val="0"/>
        <w:widowControl/>
        <w:spacing w:line="24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Sample Output 1: </w:t>
      </w:r>
    </w:p>
    <w:p>
      <w:pPr>
        <w:autoSpaceDN w:val="0"/>
        <w:autoSpaceDE w:val="0"/>
        <w:widowControl/>
        <w:spacing w:line="222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4 </w:t>
      </w:r>
    </w:p>
    <w:p>
      <w:pPr>
        <w:sectPr>
          <w:pgSz w:w="11906" w:h="16838"/>
          <w:pgMar w:top="748" w:right="1376" w:bottom="6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OUTPUT: </w:t>
      </w:r>
    </w:p>
    <w:p>
      <w:pPr>
        <w:autoSpaceDN w:val="0"/>
        <w:autoSpaceDE w:val="0"/>
        <w:widowControl/>
        <w:spacing w:line="240" w:lineRule="exact" w:before="296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Q2) Problem Statement: </w:t>
      </w:r>
    </w:p>
    <w:p>
      <w:pPr>
        <w:autoSpaceDN w:val="0"/>
        <w:autoSpaceDE w:val="0"/>
        <w:widowControl/>
        <w:spacing w:line="222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Some C data types, their format specifiers, and their most common bit widths are as follows: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Int ("%d"): 32 Bit integer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Long ("%ld"): 64 bit integer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Char ("%c"): Character type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Float ("%f"): 32 bit real value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Double ("%lf"): 64 bit real value </w:t>
      </w:r>
    </w:p>
    <w:p>
      <w:pPr>
        <w:autoSpaceDN w:val="0"/>
        <w:autoSpaceDE w:val="0"/>
        <w:widowControl/>
        <w:spacing w:line="240" w:lineRule="exact" w:before="23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Reading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To read a data type, use the following syntax: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scanf("format_specifier", &amp;val) </w:t>
      </w:r>
    </w:p>
    <w:p>
      <w:pPr>
        <w:autoSpaceDN w:val="0"/>
        <w:autoSpaceDE w:val="0"/>
        <w:widowControl/>
        <w:spacing w:line="24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>For example</w:t>
      </w:r>
      <w:r>
        <w:rPr>
          <w:spacing w:val="-10"/>
          <w:rFonts w:ascii="Calibri" w:hAnsi="Calibri" w:eastAsia="Calibri"/>
          <w:color w:val="000000"/>
          <w:sz w:val="22"/>
        </w:rPr>
        <w:t xml:space="preserve">, to read a character followed by a double: </w:t>
      </w:r>
    </w:p>
    <w:p>
      <w:pPr>
        <w:autoSpaceDN w:val="0"/>
        <w:autoSpaceDE w:val="0"/>
        <w:widowControl/>
        <w:spacing w:line="220" w:lineRule="exact" w:before="23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char ch;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double d;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scanf("%c %lf", &amp;ch, &amp;d);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For the moment, we can ignore the spacing between format specifiers.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Printing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To print a data type, use the following syntax: </w:t>
      </w:r>
    </w:p>
    <w:p>
      <w:pPr>
        <w:sectPr>
          <w:pgSz w:w="11906" w:h="16838"/>
          <w:pgMar w:top="1440" w:right="1440" w:bottom="1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printf("format_specifier", val)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For example, to print a character followed by a double: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char ch = 'd';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double d = 234.432;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printf("%c %lf", ch, d); </w:t>
      </w:r>
    </w:p>
    <w:p>
      <w:pPr>
        <w:autoSpaceDN w:val="0"/>
        <w:autoSpaceDE w:val="0"/>
        <w:widowControl/>
        <w:spacing w:line="240" w:lineRule="exact" w:before="23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>Note:</w:t>
      </w:r>
      <w:r>
        <w:rPr>
          <w:spacing w:val="-10"/>
          <w:rFonts w:ascii="Calibri" w:hAnsi="Calibri" w:eastAsia="Calibri"/>
          <w:color w:val="000000"/>
          <w:sz w:val="22"/>
        </w:rPr>
        <w:t xml:space="preserve"> You can also use cin and cout instead of scanf and printf; however, if you are taking a million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numbers as input and printing a million lines, it is faster to use scanf and printf. </w:t>
      </w:r>
    </w:p>
    <w:p>
      <w:pPr>
        <w:autoSpaceDN w:val="0"/>
        <w:autoSpaceDE w:val="0"/>
        <w:widowControl/>
        <w:spacing w:line="240" w:lineRule="exact" w:before="23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Input Format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 consists of the following space-separated values: int, long, char, float, and double,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respectively. </w:t>
      </w:r>
    </w:p>
    <w:p>
      <w:pPr>
        <w:autoSpaceDN w:val="0"/>
        <w:autoSpaceDE w:val="0"/>
        <w:widowControl/>
        <w:spacing w:line="240" w:lineRule="exact" w:before="23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Output Format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>Print each element on a new line in the same order it was received as input. Note that the floating-</w:t>
      </w:r>
    </w:p>
    <w:p>
      <w:pPr>
        <w:autoSpaceDN w:val="0"/>
        <w:autoSpaceDE w:val="0"/>
        <w:widowControl/>
        <w:spacing w:line="220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point value should be correct up to 3 decimal places and the double to 9 decimal places. </w:t>
      </w:r>
    </w:p>
    <w:p>
      <w:pPr>
        <w:autoSpaceDN w:val="0"/>
        <w:autoSpaceDE w:val="0"/>
        <w:widowControl/>
        <w:spacing w:line="240" w:lineRule="exact" w:before="23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Sample Input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3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12345678912345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334.23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14049.30493 </w:t>
      </w:r>
    </w:p>
    <w:p>
      <w:pPr>
        <w:autoSpaceDN w:val="0"/>
        <w:autoSpaceDE w:val="0"/>
        <w:widowControl/>
        <w:spacing w:line="24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Sample Output </w:t>
      </w:r>
    </w:p>
    <w:p>
      <w:pPr>
        <w:autoSpaceDN w:val="0"/>
        <w:autoSpaceDE w:val="0"/>
        <w:widowControl/>
        <w:spacing w:line="222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3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12345678912345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334.230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14049.304930000 </w:t>
      </w:r>
    </w:p>
    <w:p>
      <w:pPr>
        <w:sectPr>
          <w:pgSz w:w="11906" w:h="16838"/>
          <w:pgMar w:top="742" w:right="1440" w:bottom="4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OUTPUT: </w:t>
      </w:r>
    </w:p>
    <w:p>
      <w:pPr>
        <w:autoSpaceDN w:val="0"/>
        <w:autoSpaceDE w:val="0"/>
        <w:widowControl/>
        <w:spacing w:line="240" w:lineRule="exact" w:before="281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Q3) Problem Statement: </w:t>
      </w:r>
    </w:p>
    <w:p>
      <w:pPr>
        <w:autoSpaceDN w:val="0"/>
        <w:autoSpaceDE w:val="0"/>
        <w:widowControl/>
        <w:spacing w:line="222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Write a program to print the ASCII value and the two adjacent characters of the given character. </w:t>
      </w:r>
    </w:p>
    <w:p>
      <w:pPr>
        <w:autoSpaceDN w:val="0"/>
        <w:autoSpaceDE w:val="0"/>
        <w:widowControl/>
        <w:spacing w:line="222" w:lineRule="exact" w:before="22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 Format: Reads the character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Output Format: First line prints the ascii value, second line prints the previous character and next </w:t>
      </w:r>
    </w:p>
    <w:p>
      <w:pPr>
        <w:autoSpaceDN w:val="0"/>
        <w:autoSpaceDE w:val="0"/>
        <w:widowControl/>
        <w:spacing w:line="222" w:lineRule="exact" w:before="6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character of the input character </w:t>
      </w:r>
    </w:p>
    <w:p>
      <w:pPr>
        <w:autoSpaceDN w:val="0"/>
        <w:autoSpaceDE w:val="0"/>
        <w:widowControl/>
        <w:spacing w:line="240" w:lineRule="exact" w:before="23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Sample Input 1: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 </w:t>
      </w:r>
    </w:p>
    <w:p>
      <w:pPr>
        <w:autoSpaceDN w:val="0"/>
        <w:autoSpaceDE w:val="0"/>
        <w:widowControl/>
        <w:spacing w:line="240" w:lineRule="exact" w:before="23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Sample Output 1: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69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DF </w:t>
      </w:r>
    </w:p>
    <w:p>
      <w:pPr>
        <w:sectPr>
          <w:pgSz w:w="11906" w:h="16838"/>
          <w:pgMar w:top="1440" w:right="1440" w:bottom="1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OUTPUT: </w:t>
      </w:r>
    </w:p>
    <w:sectPr w:rsidR="00FC693F" w:rsidRPr="0006063C" w:rsidSect="00034616">
      <w:pgSz w:w="11906" w:h="16838"/>
      <w:pgMar w:top="1440" w:right="1440" w:bottom="98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