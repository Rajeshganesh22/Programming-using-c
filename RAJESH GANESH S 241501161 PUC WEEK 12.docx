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0"/>
        <w:ind w:left="0" w:right="0"/>
      </w:pPr>
    </w:p>
    <w:p>
      <w:pPr>
        <w:autoSpaceDN w:val="0"/>
        <w:autoSpaceDE w:val="0"/>
        <w:widowControl/>
        <w:spacing w:line="382" w:lineRule="exact" w:before="0" w:after="0"/>
        <w:ind w:left="0" w:right="0" w:firstLine="0"/>
        <w:jc w:val="left"/>
      </w:pPr>
      <w:r>
        <w:rPr>
          <w:spacing w:val="-10"/>
          <w:rFonts w:ascii="Arial" w:hAnsi="Arial" w:eastAsia="Arial"/>
          <w:color w:val="000000"/>
          <w:sz w:val="28"/>
        </w:rPr>
        <w:t xml:space="preserve">WEEK 12 </w:t>
      </w:r>
    </w:p>
    <w:p>
      <w:pPr>
        <w:autoSpaceDN w:val="0"/>
        <w:autoSpaceDE w:val="0"/>
        <w:widowControl/>
        <w:spacing w:line="302" w:lineRule="exact" w:before="256" w:after="0"/>
        <w:ind w:left="0" w:right="0" w:firstLine="0"/>
        <w:jc w:val="left"/>
      </w:pPr>
      <w:r>
        <w:rPr>
          <w:spacing w:val="-10"/>
          <w:rFonts w:ascii="Arial" w:hAnsi="Arial" w:eastAsia="Arial"/>
          <w:color w:val="000000"/>
          <w:sz w:val="28"/>
        </w:rPr>
        <w:t xml:space="preserve">Q) </w:t>
      </w:r>
      <w:r>
        <w:rPr>
          <w:spacing w:val="-10"/>
          <w:rFonts w:ascii="Segoe UI" w:hAnsi="Segoe UI" w:eastAsia="Segoe UI"/>
          <w:color w:val="001A1E"/>
          <w:sz w:val="23"/>
        </w:rPr>
        <w:t>A binary number is a combination of 1s and 0s. Its n</w:t>
      </w:r>
      <w:r>
        <w:rPr>
          <w:spacing w:val="-10"/>
          <w:rFonts w:ascii="Segoe UI" w:hAnsi="Segoe UI" w:eastAsia="Segoe UI"/>
          <w:color w:val="001A1E"/>
          <w:sz w:val="11"/>
        </w:rPr>
        <w:t>th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 least significant digit is the n</w:t>
      </w:r>
      <w:r>
        <w:rPr>
          <w:spacing w:val="-10"/>
          <w:rFonts w:ascii="Segoe UI" w:hAnsi="Segoe UI" w:eastAsia="Segoe UI"/>
          <w:color w:val="001A1E"/>
          <w:sz w:val="11"/>
        </w:rPr>
        <w:t>th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 digit 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starting from the right starting with 1. Given a decimal number, convert it to binary and </w:t>
      </w:r>
      <w:r>
        <w:rPr>
          <w:spacing w:val="-10"/>
          <w:rFonts w:ascii="Segoe UI" w:hAnsi="Segoe UI" w:eastAsia="Segoe UI"/>
          <w:color w:val="001A1E"/>
          <w:sz w:val="23"/>
        </w:rPr>
        <w:t>determine the value of the the 4</w:t>
      </w:r>
      <w:r>
        <w:rPr>
          <w:spacing w:val="-10"/>
          <w:rFonts w:ascii="Segoe UI" w:hAnsi="Segoe UI" w:eastAsia="Segoe UI"/>
          <w:color w:val="001A1E"/>
          <w:sz w:val="11"/>
        </w:rPr>
        <w:t>th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 least significant digit. </w:t>
      </w:r>
    </w:p>
    <w:p>
      <w:pPr>
        <w:autoSpaceDN w:val="0"/>
        <w:autoSpaceDE w:val="0"/>
        <w:widowControl/>
        <w:spacing w:line="426" w:lineRule="exact" w:before="0" w:after="0"/>
        <w:ind w:left="0" w:right="0" w:firstLine="62"/>
        <w:jc w:val="left"/>
      </w:pPr>
      <w:r>
        <w:rPr>
          <w:spacing w:val="-10"/>
          <w:rFonts w:ascii="Segoe UI" w:hAnsi="Segoe UI" w:eastAsia="Segoe UI"/>
          <w:b/>
          <w:color w:val="001A1E"/>
          <w:sz w:val="23"/>
        </w:rPr>
        <w:t>Example: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number = 23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>·         Convert the decimal number 23 to binary number: 23</w:t>
      </w:r>
      <w:r>
        <w:rPr>
          <w:spacing w:val="-10"/>
          <w:rFonts w:ascii="Segoe UI" w:hAnsi="Segoe UI" w:eastAsia="Segoe UI"/>
          <w:color w:val="001A1E"/>
          <w:sz w:val="11"/>
        </w:rPr>
        <w:t>10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 = 2</w:t>
      </w:r>
      <w:r>
        <w:rPr>
          <w:spacing w:val="-10"/>
          <w:rFonts w:ascii="Segoe UI" w:hAnsi="Segoe UI" w:eastAsia="Segoe UI"/>
          <w:color w:val="001A1E"/>
          <w:sz w:val="11"/>
        </w:rPr>
        <w:t>4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 + 2</w:t>
      </w:r>
      <w:r>
        <w:rPr>
          <w:spacing w:val="-10"/>
          <w:rFonts w:ascii="Segoe UI" w:hAnsi="Segoe UI" w:eastAsia="Segoe UI"/>
          <w:color w:val="001A1E"/>
          <w:sz w:val="11"/>
        </w:rPr>
        <w:t>2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 + 2</w:t>
      </w:r>
      <w:r>
        <w:rPr>
          <w:spacing w:val="-10"/>
          <w:rFonts w:ascii="Segoe UI" w:hAnsi="Segoe UI" w:eastAsia="Segoe UI"/>
          <w:color w:val="001A1E"/>
          <w:sz w:val="11"/>
        </w:rPr>
        <w:t>1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 + 2</w:t>
      </w:r>
      <w:r>
        <w:rPr>
          <w:spacing w:val="-10"/>
          <w:rFonts w:ascii="Segoe UI" w:hAnsi="Segoe UI" w:eastAsia="Segoe UI"/>
          <w:color w:val="001A1E"/>
          <w:sz w:val="11"/>
        </w:rPr>
        <w:t>0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    = (10111)</w:t>
      </w:r>
      <w:r>
        <w:rPr>
          <w:spacing w:val="-10"/>
          <w:rFonts w:ascii="Segoe UI" w:hAnsi="Segoe UI" w:eastAsia="Segoe UI"/>
          <w:color w:val="001A1E"/>
          <w:sz w:val="11"/>
        </w:rPr>
        <w:t>2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. </w:t>
      </w:r>
      <w:r>
        <w:rPr>
          <w:spacing w:val="-10"/>
          <w:rFonts w:ascii="Segoe UI" w:hAnsi="Segoe UI" w:eastAsia="Segoe UI"/>
          <w:color w:val="001A1E"/>
          <w:sz w:val="23"/>
        </w:rPr>
        <w:t>·         The value of the 4</w:t>
      </w:r>
      <w:r>
        <w:rPr>
          <w:spacing w:val="-10"/>
          <w:rFonts w:ascii="Segoe UI" w:hAnsi="Segoe UI" w:eastAsia="Segoe UI"/>
          <w:color w:val="001A1E"/>
          <w:sz w:val="11"/>
        </w:rPr>
        <w:t>th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 index from the right in the binary representation is 0. </w:t>
      </w:r>
    </w:p>
    <w:p>
      <w:pPr>
        <w:autoSpaceDN w:val="0"/>
        <w:autoSpaceDE w:val="0"/>
        <w:widowControl/>
        <w:spacing w:line="428" w:lineRule="exact" w:before="422" w:after="0"/>
        <w:ind w:left="0" w:right="3888" w:firstLine="0"/>
        <w:jc w:val="left"/>
      </w:pPr>
      <w:r>
        <w:rPr>
          <w:spacing w:val="-10"/>
          <w:rFonts w:ascii="Segoe UI" w:hAnsi="Segoe UI" w:eastAsia="Segoe UI"/>
          <w:b/>
          <w:color w:val="001A1E"/>
          <w:sz w:val="23"/>
        </w:rPr>
        <w:t>Function Description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Complete the function fourthBit in the editor below. </w:t>
      </w:r>
    </w:p>
    <w:p>
      <w:pPr>
        <w:autoSpaceDN w:val="0"/>
        <w:autoSpaceDE w:val="0"/>
        <w:widowControl/>
        <w:spacing w:line="396" w:lineRule="exact" w:before="26" w:after="0"/>
        <w:ind w:left="0" w:right="144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 fourthBit has the following parameter(s):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int number:  a decimal integer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Returns: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int: an integer 0 or 1 matching the 4th least significant digit in the binary representation of 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number. </w:t>
      </w:r>
    </w:p>
    <w:p>
      <w:pPr>
        <w:autoSpaceDN w:val="0"/>
        <w:autoSpaceDE w:val="0"/>
        <w:widowControl/>
        <w:spacing w:line="428" w:lineRule="exact" w:before="426" w:after="0"/>
        <w:ind w:left="0" w:right="7488" w:firstLine="0"/>
        <w:jc w:val="left"/>
      </w:pPr>
      <w:r>
        <w:rPr>
          <w:spacing w:val="-10"/>
          <w:rFonts w:ascii="Segoe UI" w:hAnsi="Segoe UI" w:eastAsia="Segoe UI"/>
          <w:b/>
          <w:color w:val="001A1E"/>
          <w:sz w:val="23"/>
        </w:rPr>
        <w:t>Constraints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0 ≤ number &lt; 2</w:t>
      </w:r>
      <w:r>
        <w:rPr>
          <w:spacing w:val="-10"/>
          <w:rFonts w:ascii="Segoe UI" w:hAnsi="Segoe UI" w:eastAsia="Segoe UI"/>
          <w:color w:val="001A1E"/>
          <w:sz w:val="11"/>
        </w:rPr>
        <w:t>31</w:t>
      </w:r>
    </w:p>
    <w:p>
      <w:pPr>
        <w:autoSpaceDN w:val="0"/>
        <w:autoSpaceDE w:val="0"/>
        <w:widowControl/>
        <w:spacing w:line="426" w:lineRule="exact" w:before="424" w:after="0"/>
        <w:ind w:left="0" w:right="1872" w:firstLine="0"/>
        <w:jc w:val="left"/>
      </w:pPr>
      <w:r>
        <w:rPr>
          <w:spacing w:val="-10"/>
          <w:rFonts w:ascii="Segoe UI" w:hAnsi="Segoe UI" w:eastAsia="Segoe UI"/>
          <w:b/>
          <w:color w:val="001A1E"/>
          <w:sz w:val="23"/>
        </w:rPr>
        <w:t>Input Format for Custom Testing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Input from stdin will be processed as follows and passed to the function. 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 The only line contains an integer, number. </w:t>
      </w:r>
    </w:p>
    <w:p>
      <w:pPr>
        <w:autoSpaceDN w:val="0"/>
        <w:autoSpaceDE w:val="0"/>
        <w:widowControl/>
        <w:spacing w:line="426" w:lineRule="exact" w:before="424" w:after="0"/>
        <w:ind w:left="0" w:right="7200" w:firstLine="0"/>
        <w:jc w:val="left"/>
      </w:pPr>
      <w:r>
        <w:rPr>
          <w:spacing w:val="-10"/>
          <w:rFonts w:ascii="Segoe UI" w:hAnsi="Segoe UI" w:eastAsia="Segoe UI"/>
          <w:b/>
          <w:color w:val="001A1E"/>
          <w:sz w:val="23"/>
        </w:rPr>
        <w:t>Sample Case 0</w:t>
      </w:r>
      <w:r>
        <w:br/>
      </w:r>
      <w:r>
        <w:rPr>
          <w:spacing w:val="-10"/>
          <w:rFonts w:ascii="Segoe UI" w:hAnsi="Segoe UI" w:eastAsia="Segoe UI"/>
          <w:b/>
          <w:color w:val="001A1E"/>
          <w:sz w:val="23"/>
        </w:rPr>
        <w:t xml:space="preserve"> Sample Input 0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STDIN Function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32   → number = 32 </w:t>
      </w:r>
    </w:p>
    <w:p>
      <w:pPr>
        <w:autoSpaceDN w:val="0"/>
        <w:autoSpaceDE w:val="0"/>
        <w:widowControl/>
        <w:spacing w:line="306" w:lineRule="exact" w:before="970" w:after="0"/>
        <w:ind w:left="0" w:right="0" w:firstLine="0"/>
        <w:jc w:val="left"/>
      </w:pPr>
      <w:r>
        <w:rPr>
          <w:spacing w:val="-10"/>
          <w:rFonts w:ascii="Segoe UI" w:hAnsi="Segoe UI" w:eastAsia="Segoe UI"/>
          <w:b/>
          <w:color w:val="001A1E"/>
          <w:sz w:val="23"/>
        </w:rPr>
        <w:t>Sample Output 0</w:t>
      </w:r>
    </w:p>
    <w:p>
      <w:pPr>
        <w:sectPr>
          <w:pgSz w:w="12240" w:h="15840"/>
          <w:pgMar w:top="700" w:right="1382" w:bottom="1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tabs>
          <w:tab w:pos="62" w:val="left"/>
        </w:tabs>
        <w:autoSpaceDE w:val="0"/>
        <w:widowControl/>
        <w:spacing w:line="396" w:lineRule="exact" w:before="0" w:after="0"/>
        <w:ind w:left="0" w:right="1152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 0 </w:t>
      </w:r>
      <w:r>
        <w:br/>
      </w:r>
      <w:r>
        <w:rPr>
          <w:spacing w:val="-10"/>
          <w:rFonts w:ascii="Segoe UI" w:hAnsi="Segoe UI" w:eastAsia="Segoe UI"/>
          <w:b/>
          <w:color w:val="001A1E"/>
          <w:sz w:val="23"/>
        </w:rPr>
        <w:t>Explanation 0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·         Convert the decimal number 32 to binary number: 32</w:t>
      </w:r>
      <w:r>
        <w:rPr>
          <w:spacing w:val="-10"/>
          <w:rFonts w:ascii="Segoe UI" w:hAnsi="Segoe UI" w:eastAsia="Segoe UI"/>
          <w:color w:val="001A1E"/>
          <w:sz w:val="11"/>
        </w:rPr>
        <w:t>10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 = (100000)</w:t>
      </w:r>
      <w:r>
        <w:rPr>
          <w:spacing w:val="-10"/>
          <w:rFonts w:ascii="Segoe UI" w:hAnsi="Segoe UI" w:eastAsia="Segoe UI"/>
          <w:color w:val="001A1E"/>
          <w:sz w:val="11"/>
        </w:rPr>
        <w:t>2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. 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·         The value of the 4th index from the right in the binary representation is 0. </w:t>
      </w:r>
    </w:p>
    <w:p>
      <w:pPr>
        <w:autoSpaceDN w:val="0"/>
        <w:tabs>
          <w:tab w:pos="62" w:val="left"/>
        </w:tabs>
        <w:autoSpaceDE w:val="0"/>
        <w:widowControl/>
        <w:spacing w:line="426" w:lineRule="exact" w:before="428" w:after="0"/>
        <w:ind w:left="0" w:right="7056" w:firstLine="0"/>
        <w:jc w:val="left"/>
      </w:pPr>
      <w:r>
        <w:rPr>
          <w:spacing w:val="-10"/>
          <w:rFonts w:ascii="Segoe UI" w:hAnsi="Segoe UI" w:eastAsia="Segoe UI"/>
          <w:b/>
          <w:color w:val="001A1E"/>
          <w:sz w:val="23"/>
        </w:rPr>
        <w:t>Sample Case 1</w:t>
      </w:r>
      <w:r>
        <w:br/>
      </w:r>
      <w:r>
        <w:rPr>
          <w:spacing w:val="-10"/>
          <w:rFonts w:ascii="Segoe UI" w:hAnsi="Segoe UI" w:eastAsia="Segoe UI"/>
          <w:b/>
          <w:color w:val="001A1E"/>
          <w:sz w:val="23"/>
        </w:rPr>
        <w:t xml:space="preserve"> Sample Input 1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77   →  number = 77 </w:t>
      </w:r>
      <w:r>
        <w:br/>
      </w:r>
      <w:r>
        <w:rPr>
          <w:spacing w:val="-10"/>
          <w:rFonts w:ascii="Segoe UI" w:hAnsi="Segoe UI" w:eastAsia="Segoe UI"/>
          <w:b/>
          <w:color w:val="001A1E"/>
          <w:sz w:val="23"/>
        </w:rPr>
        <w:t>Sample Output 1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1 </w:t>
      </w:r>
    </w:p>
    <w:p>
      <w:pPr>
        <w:autoSpaceDN w:val="0"/>
        <w:autoSpaceDE w:val="0"/>
        <w:widowControl/>
        <w:spacing w:line="308" w:lineRule="exact" w:before="542" w:after="0"/>
        <w:ind w:left="0" w:right="0" w:firstLine="0"/>
        <w:jc w:val="left"/>
      </w:pPr>
      <w:r>
        <w:rPr>
          <w:spacing w:val="-10"/>
          <w:rFonts w:ascii="Segoe UI" w:hAnsi="Segoe UI" w:eastAsia="Segoe UI"/>
          <w:b/>
          <w:color w:val="001A1E"/>
          <w:sz w:val="23"/>
        </w:rPr>
        <w:t>Explanation 1</w:t>
      </w:r>
    </w:p>
    <w:p>
      <w:pPr>
        <w:autoSpaceDN w:val="0"/>
        <w:autoSpaceDE w:val="0"/>
        <w:widowControl/>
        <w:spacing w:line="422" w:lineRule="exact" w:before="432" w:after="0"/>
        <w:ind w:left="0" w:right="1152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>·         Convert the decimal number 77 to binary number: 77</w:t>
      </w:r>
      <w:r>
        <w:rPr>
          <w:spacing w:val="-10"/>
          <w:rFonts w:ascii="Segoe UI" w:hAnsi="Segoe UI" w:eastAsia="Segoe UI"/>
          <w:color w:val="001A1E"/>
          <w:sz w:val="11"/>
        </w:rPr>
        <w:t>10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 = (1001101)</w:t>
      </w:r>
      <w:r>
        <w:rPr>
          <w:spacing w:val="-10"/>
          <w:rFonts w:ascii="Segoe UI" w:hAnsi="Segoe UI" w:eastAsia="Segoe UI"/>
          <w:color w:val="001A1E"/>
          <w:sz w:val="11"/>
        </w:rPr>
        <w:t>2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. 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·         The value of the 4th index from the right in the binary representation is 1. </w:t>
      </w:r>
    </w:p>
    <w:p>
      <w:pPr>
        <w:autoSpaceDN w:val="0"/>
        <w:autoSpaceDE w:val="0"/>
        <w:widowControl/>
        <w:spacing w:line="240" w:lineRule="auto" w:before="12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55870" cy="36791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3679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18" w:right="1440" w:bottom="2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0"/>
        <w:ind w:left="0" w:right="0"/>
      </w:pPr>
    </w:p>
    <w:p>
      <w:pPr>
        <w:autoSpaceDN w:val="0"/>
        <w:autoSpaceDE w:val="0"/>
        <w:widowControl/>
        <w:spacing w:line="302" w:lineRule="exact" w:before="66" w:after="0"/>
        <w:ind w:left="0" w:right="0" w:firstLine="0"/>
        <w:jc w:val="left"/>
      </w:pPr>
      <w:r>
        <w:rPr>
          <w:spacing w:val="-10"/>
          <w:rFonts w:ascii="Arial" w:hAnsi="Arial" w:eastAsia="Arial"/>
          <w:color w:val="000000"/>
          <w:sz w:val="28"/>
        </w:rPr>
        <w:t xml:space="preserve">Q) 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Determine the factors of a number (i.e., all positive integer values that evenly divide into </w:t>
      </w:r>
      <w:r>
        <w:rPr>
          <w:spacing w:val="-10"/>
          <w:rFonts w:ascii="Segoe UI" w:hAnsi="Segoe UI" w:eastAsia="Segoe UI"/>
          <w:color w:val="001A1E"/>
          <w:sz w:val="23"/>
        </w:rPr>
        <w:t>a number) and then return the p</w:t>
      </w:r>
      <w:r>
        <w:rPr>
          <w:spacing w:val="-10"/>
          <w:rFonts w:ascii="Segoe UI" w:hAnsi="Segoe UI" w:eastAsia="Segoe UI"/>
          <w:color w:val="001A1E"/>
          <w:sz w:val="11"/>
        </w:rPr>
        <w:t>th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 element of the list, sorted ascending. If there is no </w:t>
      </w:r>
      <w:r>
        <w:rPr>
          <w:spacing w:val="-10"/>
          <w:rFonts w:ascii="Segoe UI" w:hAnsi="Segoe UI" w:eastAsia="Segoe UI"/>
          <w:color w:val="001A1E"/>
          <w:sz w:val="23"/>
        </w:rPr>
        <w:t>p</w:t>
      </w:r>
      <w:r>
        <w:rPr>
          <w:spacing w:val="-10"/>
          <w:rFonts w:ascii="Segoe UI" w:hAnsi="Segoe UI" w:eastAsia="Segoe UI"/>
          <w:color w:val="001A1E"/>
          <w:sz w:val="11"/>
        </w:rPr>
        <w:t>th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 element, return 0. </w:t>
      </w:r>
    </w:p>
    <w:p>
      <w:pPr>
        <w:autoSpaceDN w:val="0"/>
        <w:autoSpaceDE w:val="0"/>
        <w:widowControl/>
        <w:spacing w:line="396" w:lineRule="exact" w:before="34" w:after="0"/>
        <w:ind w:left="0" w:right="0" w:firstLine="62"/>
        <w:jc w:val="left"/>
      </w:pPr>
      <w:r>
        <w:rPr>
          <w:spacing w:val="-10"/>
          <w:rFonts w:ascii="Segoe UI" w:hAnsi="Segoe UI" w:eastAsia="Segoe UI"/>
          <w:b/>
          <w:color w:val="001A1E"/>
          <w:sz w:val="23"/>
        </w:rPr>
        <w:t>Example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n = 20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p = 3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The factors of 20 in ascending order are {1, 2, 4, 5, 10, 20}. Using 1-based indexing, if p = 3, 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then 4 is returned. If p &gt; 6, 0 would be returned. </w:t>
      </w:r>
    </w:p>
    <w:p>
      <w:pPr>
        <w:autoSpaceDN w:val="0"/>
        <w:autoSpaceDE w:val="0"/>
        <w:widowControl/>
        <w:spacing w:line="426" w:lineRule="exact" w:before="428" w:after="0"/>
        <w:ind w:left="0" w:right="3888" w:firstLine="0"/>
        <w:jc w:val="left"/>
      </w:pPr>
      <w:r>
        <w:rPr>
          <w:spacing w:val="-10"/>
          <w:rFonts w:ascii="Segoe UI" w:hAnsi="Segoe UI" w:eastAsia="Segoe UI"/>
          <w:b/>
          <w:color w:val="001A1E"/>
          <w:sz w:val="23"/>
        </w:rPr>
        <w:t>Function Description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Complete the function pthFactor in the editor below. </w:t>
      </w:r>
    </w:p>
    <w:p>
      <w:pPr>
        <w:autoSpaceDN w:val="0"/>
        <w:autoSpaceDE w:val="0"/>
        <w:widowControl/>
        <w:spacing w:line="426" w:lineRule="exact" w:before="0" w:after="0"/>
        <w:ind w:left="0" w:right="4464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 pthFactor has the following parameter(s):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int n:  the integer whose factors are to be found 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int p:  the index of the factor to be returned </w:t>
      </w:r>
    </w:p>
    <w:p>
      <w:pPr>
        <w:autoSpaceDN w:val="0"/>
        <w:autoSpaceDE w:val="0"/>
        <w:widowControl/>
        <w:spacing w:line="368" w:lineRule="exact" w:before="482" w:after="0"/>
        <w:ind w:left="0" w:right="144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Returns: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>int: the long integer value of the p</w:t>
      </w:r>
      <w:r>
        <w:rPr>
          <w:spacing w:val="-10"/>
          <w:rFonts w:ascii="Segoe UI" w:hAnsi="Segoe UI" w:eastAsia="Segoe UI"/>
          <w:color w:val="001A1E"/>
          <w:sz w:val="11"/>
        </w:rPr>
        <w:t>th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 integer factor of n or, if there is no factor at that index, 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then 0 is returned </w:t>
      </w:r>
    </w:p>
    <w:p>
      <w:pPr>
        <w:autoSpaceDN w:val="0"/>
        <w:autoSpaceDE w:val="0"/>
        <w:widowControl/>
        <w:spacing w:line="428" w:lineRule="exact" w:before="422" w:after="0"/>
        <w:ind w:left="0" w:right="8124" w:firstLine="0"/>
        <w:jc w:val="both"/>
      </w:pPr>
      <w:r>
        <w:rPr>
          <w:spacing w:val="-10"/>
          <w:rFonts w:ascii="Segoe UI" w:hAnsi="Segoe UI" w:eastAsia="Segoe UI"/>
          <w:b/>
          <w:color w:val="001A1E"/>
          <w:sz w:val="23"/>
        </w:rPr>
        <w:t>Constraints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1 ≤ n ≤ 10</w:t>
      </w:r>
      <w:r>
        <w:rPr>
          <w:spacing w:val="-10"/>
          <w:rFonts w:ascii="Segoe UI" w:hAnsi="Segoe UI" w:eastAsia="Segoe UI"/>
          <w:color w:val="001A1E"/>
          <w:sz w:val="11"/>
        </w:rPr>
        <w:t xml:space="preserve">15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>1 ≤ p ≤ 10</w:t>
      </w:r>
      <w:r>
        <w:rPr>
          <w:spacing w:val="-10"/>
          <w:rFonts w:ascii="Segoe UI" w:hAnsi="Segoe UI" w:eastAsia="Segoe UI"/>
          <w:color w:val="001A1E"/>
          <w:sz w:val="11"/>
        </w:rPr>
        <w:t>9</w:t>
      </w:r>
    </w:p>
    <w:p>
      <w:pPr>
        <w:autoSpaceDN w:val="0"/>
        <w:autoSpaceDE w:val="0"/>
        <w:widowControl/>
        <w:spacing w:line="428" w:lineRule="exact" w:before="422" w:after="0"/>
        <w:ind w:left="0" w:right="1872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Input Format for Custom Testing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Input from stdin will be processed as follows and passed to the function. 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 The first line contains an integer n, the number to factor. </w:t>
      </w:r>
    </w:p>
    <w:p>
      <w:pPr>
        <w:autoSpaceDN w:val="0"/>
        <w:autoSpaceDE w:val="0"/>
        <w:widowControl/>
        <w:spacing w:line="306" w:lineRule="exact" w:before="116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 The second line contains an integer p, the 1-based index of the factor to return. </w:t>
      </w:r>
    </w:p>
    <w:p>
      <w:pPr>
        <w:autoSpaceDN w:val="0"/>
        <w:autoSpaceDE w:val="0"/>
        <w:widowControl/>
        <w:spacing w:line="428" w:lineRule="exact" w:before="426" w:after="0"/>
        <w:ind w:left="0" w:right="7632" w:firstLine="0"/>
        <w:jc w:val="left"/>
      </w:pPr>
      <w:r>
        <w:rPr>
          <w:spacing w:val="-10"/>
          <w:rFonts w:ascii="Segoe UI" w:hAnsi="Segoe UI" w:eastAsia="Segoe UI"/>
          <w:b/>
          <w:color w:val="001A1E"/>
          <w:sz w:val="23"/>
        </w:rPr>
        <w:t xml:space="preserve">Sample Case 0 </w:t>
      </w:r>
      <w:r>
        <w:br/>
      </w:r>
      <w:r>
        <w:rPr>
          <w:spacing w:val="-10"/>
          <w:rFonts w:ascii="Segoe UI" w:hAnsi="Segoe UI" w:eastAsia="Segoe UI"/>
          <w:b/>
          <w:color w:val="001A1E"/>
          <w:sz w:val="23"/>
        </w:rPr>
        <w:t>Sample Input 0</w:t>
      </w:r>
    </w:p>
    <w:p>
      <w:pPr>
        <w:sectPr>
          <w:pgSz w:w="12240" w:h="15840"/>
          <w:pgMar w:top="700" w:right="1426" w:bottom="2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368" w:lineRule="exact" w:before="0" w:after="0"/>
        <w:ind w:left="0" w:right="7632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10     →   n = 10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3      →   p = 3 </w:t>
      </w:r>
    </w:p>
    <w:p>
      <w:pPr>
        <w:autoSpaceDN w:val="0"/>
        <w:autoSpaceDE w:val="0"/>
        <w:widowControl/>
        <w:spacing w:line="426" w:lineRule="exact" w:before="424" w:after="0"/>
        <w:ind w:left="0" w:right="1008" w:firstLine="0"/>
        <w:jc w:val="left"/>
      </w:pPr>
      <w:r>
        <w:rPr>
          <w:spacing w:val="-10"/>
          <w:rFonts w:ascii="Segoe UI" w:hAnsi="Segoe UI" w:eastAsia="Segoe UI"/>
          <w:b/>
          <w:color w:val="001A1E"/>
          <w:sz w:val="23"/>
        </w:rPr>
        <w:t>Sample Output 0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5 </w:t>
      </w:r>
      <w:r>
        <w:br/>
      </w:r>
      <w:r>
        <w:rPr>
          <w:spacing w:val="-10"/>
          <w:rFonts w:ascii="Segoe UI" w:hAnsi="Segoe UI" w:eastAsia="Segoe UI"/>
          <w:b/>
          <w:color w:val="001A1E"/>
          <w:sz w:val="23"/>
        </w:rPr>
        <w:t>Explanation 0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Factoring n = 10 results in {1, 2, 5, 10}. Return the p = 3</w:t>
      </w:r>
      <w:r>
        <w:rPr>
          <w:spacing w:val="-10"/>
          <w:rFonts w:ascii="Segoe UI" w:hAnsi="Segoe UI" w:eastAsia="Segoe UI"/>
          <w:color w:val="001A1E"/>
          <w:sz w:val="11"/>
        </w:rPr>
        <w:t>rd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 factor, 5, as the answer. </w:t>
      </w:r>
    </w:p>
    <w:p>
      <w:pPr>
        <w:autoSpaceDN w:val="0"/>
        <w:autoSpaceDE w:val="0"/>
        <w:widowControl/>
        <w:spacing w:line="428" w:lineRule="exact" w:before="0" w:after="0"/>
        <w:ind w:left="0" w:right="7632" w:firstLine="0"/>
        <w:jc w:val="center"/>
      </w:pPr>
      <w:r>
        <w:rPr>
          <w:spacing w:val="-10"/>
          <w:rFonts w:ascii="Segoe UI" w:hAnsi="Segoe UI" w:eastAsia="Segoe UI"/>
          <w:b/>
          <w:color w:val="001A1E"/>
          <w:sz w:val="23"/>
        </w:rPr>
        <w:t xml:space="preserve">Sample Case 1 </w:t>
      </w:r>
      <w:r>
        <w:br/>
      </w:r>
      <w:r>
        <w:rPr>
          <w:spacing w:val="-10"/>
          <w:rFonts w:ascii="Segoe UI" w:hAnsi="Segoe UI" w:eastAsia="Segoe UI"/>
          <w:b/>
          <w:color w:val="001A1E"/>
          <w:sz w:val="23"/>
        </w:rPr>
        <w:t>Sample Input 1</w:t>
      </w:r>
    </w:p>
    <w:p>
      <w:pPr>
        <w:autoSpaceDN w:val="0"/>
        <w:autoSpaceDE w:val="0"/>
        <w:widowControl/>
        <w:spacing w:line="428" w:lineRule="exact" w:before="422" w:after="0"/>
        <w:ind w:left="0" w:right="7344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STDIN      Function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-----      --------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10     →   n = 10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5      →   p = 5 </w:t>
      </w:r>
    </w:p>
    <w:p>
      <w:pPr>
        <w:autoSpaceDN w:val="0"/>
        <w:autoSpaceDE w:val="0"/>
        <w:widowControl/>
        <w:spacing w:line="396" w:lineRule="exact" w:before="454" w:after="0"/>
        <w:ind w:left="0" w:right="432" w:firstLine="0"/>
        <w:jc w:val="left"/>
      </w:pPr>
      <w:r>
        <w:rPr>
          <w:spacing w:val="-10"/>
          <w:rFonts w:ascii="Segoe UI" w:hAnsi="Segoe UI" w:eastAsia="Segoe UI"/>
          <w:b/>
          <w:color w:val="001A1E"/>
          <w:sz w:val="23"/>
        </w:rPr>
        <w:t>Sample Output 1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0 </w:t>
      </w:r>
      <w:r>
        <w:br/>
      </w:r>
      <w:r>
        <w:rPr>
          <w:spacing w:val="-10"/>
          <w:rFonts w:ascii="Segoe UI" w:hAnsi="Segoe UI" w:eastAsia="Segoe UI"/>
          <w:b/>
          <w:color w:val="001A1E"/>
          <w:sz w:val="23"/>
        </w:rPr>
        <w:t>Explanation 1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Factoring n = 10 results in {1, 2, 5, 10}. There are only 4 factors and p = 5, therefore 0 is 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returned as the answer. </w:t>
      </w:r>
    </w:p>
    <w:p>
      <w:pPr>
        <w:autoSpaceDN w:val="0"/>
        <w:tabs>
          <w:tab w:pos="62" w:val="left"/>
        </w:tabs>
        <w:autoSpaceDE w:val="0"/>
        <w:widowControl/>
        <w:spacing w:line="426" w:lineRule="exact" w:before="2" w:after="0"/>
        <w:ind w:left="0" w:right="1296" w:firstLine="0"/>
        <w:jc w:val="left"/>
      </w:pPr>
      <w:r>
        <w:rPr>
          <w:spacing w:val="-10"/>
          <w:rFonts w:ascii="Segoe UI" w:hAnsi="Segoe UI" w:eastAsia="Segoe UI"/>
          <w:b/>
          <w:color w:val="001A1E"/>
          <w:sz w:val="23"/>
        </w:rPr>
        <w:t xml:space="preserve">Sample Case 2 </w:t>
      </w:r>
      <w:r>
        <w:br/>
      </w:r>
      <w:r>
        <w:rPr>
          <w:spacing w:val="-10"/>
          <w:rFonts w:ascii="Segoe UI" w:hAnsi="Segoe UI" w:eastAsia="Segoe UI"/>
          <w:b/>
          <w:color w:val="001A1E"/>
          <w:sz w:val="23"/>
        </w:rPr>
        <w:t>Sample Input 2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1     →   n = 1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1     →   p = 1 </w:t>
      </w:r>
      <w:r>
        <w:br/>
      </w:r>
      <w:r>
        <w:rPr>
          <w:spacing w:val="-10"/>
          <w:rFonts w:ascii="Segoe UI" w:hAnsi="Segoe UI" w:eastAsia="Segoe UI"/>
          <w:b/>
          <w:color w:val="001A1E"/>
          <w:sz w:val="23"/>
        </w:rPr>
        <w:t>Sample Output 2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1 </w:t>
      </w:r>
      <w:r>
        <w:br/>
      </w:r>
      <w:r>
        <w:rPr>
          <w:spacing w:val="-10"/>
          <w:rFonts w:ascii="Segoe UI" w:hAnsi="Segoe UI" w:eastAsia="Segoe UI"/>
          <w:b/>
          <w:color w:val="001A1E"/>
          <w:sz w:val="23"/>
        </w:rPr>
        <w:t>Explanation 2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Factoring n = 1 results in {1}. The p = 1st factor of 1 is returned as the answer. </w:t>
      </w:r>
    </w:p>
    <w:p>
      <w:pPr>
        <w:sectPr>
          <w:pgSz w:w="12240" w:h="15840"/>
          <w:pgMar w:top="718" w:right="1440" w:bottom="2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46140" cy="35725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572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4" w:lineRule="exact" w:before="848" w:after="0"/>
        <w:ind w:left="0" w:right="0" w:firstLine="0"/>
        <w:jc w:val="left"/>
      </w:pPr>
      <w:r>
        <w:rPr>
          <w:spacing w:val="-10"/>
          <w:rFonts w:ascii="Arial" w:hAnsi="Arial" w:eastAsia="Arial"/>
          <w:color w:val="000000"/>
          <w:sz w:val="28"/>
        </w:rPr>
        <w:t>Q)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 You are a bank account hacker. Initially you have 1 rupee in your account, and you want 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exactly </w:t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>N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 rupees in your account. You wrote two hacks, first hack can multiply the amount 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of money you own by 10, while the second can multiply it by 20. These hacks can be used 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any number of time. Can you achieve the desired amount </w:t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>N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 using these hacks. </w:t>
      </w:r>
    </w:p>
    <w:p>
      <w:pPr>
        <w:autoSpaceDN w:val="0"/>
        <w:autoSpaceDE w:val="0"/>
        <w:widowControl/>
        <w:spacing w:line="308" w:lineRule="exact" w:before="542" w:after="0"/>
        <w:ind w:left="0" w:right="0" w:firstLine="0"/>
        <w:jc w:val="left"/>
      </w:pPr>
      <w:r>
        <w:rPr>
          <w:spacing w:val="-10"/>
          <w:rFonts w:ascii="Segoe UI" w:hAnsi="Segoe UI" w:eastAsia="Segoe UI"/>
          <w:b/>
          <w:color w:val="001A1E"/>
          <w:sz w:val="23"/>
        </w:rPr>
        <w:t>Constraints:</w:t>
      </w:r>
    </w:p>
    <w:p>
      <w:pPr>
        <w:autoSpaceDN w:val="0"/>
        <w:autoSpaceDE w:val="0"/>
        <w:widowControl/>
        <w:spacing w:line="306" w:lineRule="exact" w:before="120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 1&lt;=T&lt;=100 </w:t>
      </w:r>
    </w:p>
    <w:p>
      <w:pPr>
        <w:autoSpaceDN w:val="0"/>
        <w:autoSpaceDE w:val="0"/>
        <w:widowControl/>
        <w:spacing w:line="308" w:lineRule="exact" w:before="116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1&lt;=N&lt;=10^12 </w:t>
      </w:r>
    </w:p>
    <w:p>
      <w:pPr>
        <w:autoSpaceDN w:val="0"/>
        <w:autoSpaceDE w:val="0"/>
        <w:widowControl/>
        <w:spacing w:line="306" w:lineRule="exact" w:before="120" w:after="0"/>
        <w:ind w:left="62" w:right="0" w:firstLine="0"/>
        <w:jc w:val="left"/>
      </w:pPr>
      <w:r>
        <w:rPr>
          <w:spacing w:val="-10"/>
          <w:rFonts w:ascii="Segoe UI" w:hAnsi="Segoe UI" w:eastAsia="Segoe UI"/>
          <w:b/>
          <w:color w:val="001A1E"/>
          <w:sz w:val="23"/>
        </w:rPr>
        <w:t>Input</w:t>
      </w:r>
    </w:p>
    <w:p>
      <w:pPr>
        <w:autoSpaceDN w:val="0"/>
        <w:autoSpaceDE w:val="0"/>
        <w:widowControl/>
        <w:spacing w:line="306" w:lineRule="exact" w:before="122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 ·         The test case contains a single integer N. </w:t>
      </w:r>
    </w:p>
    <w:p>
      <w:pPr>
        <w:autoSpaceDN w:val="0"/>
        <w:autoSpaceDE w:val="0"/>
        <w:widowControl/>
        <w:spacing w:line="306" w:lineRule="exact" w:before="544" w:after="0"/>
        <w:ind w:left="0" w:right="0" w:firstLine="0"/>
        <w:jc w:val="left"/>
      </w:pPr>
      <w:r>
        <w:rPr>
          <w:spacing w:val="-10"/>
          <w:rFonts w:ascii="Segoe UI" w:hAnsi="Segoe UI" w:eastAsia="Segoe UI"/>
          <w:b/>
          <w:color w:val="001A1E"/>
          <w:sz w:val="23"/>
        </w:rPr>
        <w:t>Output</w:t>
      </w:r>
    </w:p>
    <w:p>
      <w:pPr>
        <w:autoSpaceDN w:val="0"/>
        <w:autoSpaceDE w:val="0"/>
        <w:widowControl/>
        <w:spacing w:line="306" w:lineRule="exact" w:before="122" w:after="0"/>
        <w:ind w:left="0" w:right="288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 For each test case, print a single line containing the string "1" if you can make exactly N 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rupees or "0" otherwise. </w:t>
      </w:r>
    </w:p>
    <w:p>
      <w:pPr>
        <w:sectPr>
          <w:pgSz w:w="12240" w:h="15840"/>
          <w:pgMar w:top="720" w:right="1416" w:bottom="2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410" w:lineRule="exact" w:before="0" w:after="0"/>
        <w:ind w:left="0" w:right="7488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SAMPLE INPUT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1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SAMPLE OUTPUT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1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SAMPLE INPUT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2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SAMPLE OUTPUT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0 </w:t>
      </w:r>
    </w:p>
    <w:p>
      <w:pPr>
        <w:autoSpaceDN w:val="0"/>
        <w:autoSpaceDE w:val="0"/>
        <w:widowControl/>
        <w:spacing w:line="240" w:lineRule="auto" w:before="69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37250" cy="38061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806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18" w:right="1430" w:bottom="4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0"/>
        <w:ind w:left="0" w:right="0"/>
      </w:pPr>
    </w:p>
    <w:p>
      <w:pPr>
        <w:autoSpaceDN w:val="0"/>
        <w:autoSpaceDE w:val="0"/>
        <w:widowControl/>
        <w:spacing w:line="296" w:lineRule="exact" w:before="72" w:after="0"/>
        <w:ind w:left="0" w:right="720" w:firstLine="0"/>
        <w:jc w:val="left"/>
      </w:pPr>
      <w:r>
        <w:rPr>
          <w:spacing w:val="-10"/>
          <w:rFonts w:ascii="Arial" w:hAnsi="Arial" w:eastAsia="Arial"/>
          <w:color w:val="000000"/>
          <w:sz w:val="28"/>
        </w:rPr>
        <w:t xml:space="preserve">Q) 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Find the number of ways that a given integer, </w:t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>X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, can be expressed as the sum of 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the </w:t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>N</w:t>
      </w:r>
      <w:r>
        <w:rPr>
          <w:spacing w:val="-10"/>
          <w:rFonts w:ascii="Segoe UI" w:hAnsi="Segoe UI" w:eastAsia="Segoe UI"/>
          <w:b/>
          <w:i/>
          <w:color w:val="001A1E"/>
          <w:sz w:val="11"/>
        </w:rPr>
        <w:t>th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 powers of unique, natural numbers. </w:t>
      </w:r>
    </w:p>
    <w:p>
      <w:pPr>
        <w:autoSpaceDN w:val="0"/>
        <w:autoSpaceDE w:val="0"/>
        <w:widowControl/>
        <w:spacing w:line="308" w:lineRule="exact" w:before="120" w:after="0"/>
        <w:ind w:left="0" w:right="576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For example, if </w:t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>X = 13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 and </w:t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>N = 2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, we have to find all combinations of unique squares 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adding up to </w:t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>13</w:t>
      </w:r>
      <w:r>
        <w:rPr>
          <w:spacing w:val="-10"/>
          <w:rFonts w:ascii="Segoe UI" w:hAnsi="Segoe UI" w:eastAsia="Segoe UI"/>
          <w:color w:val="001A1E"/>
          <w:sz w:val="23"/>
        </w:rPr>
        <w:t>. The only solution is 2</w:t>
      </w:r>
      <w:r>
        <w:rPr>
          <w:spacing w:val="-10"/>
          <w:rFonts w:ascii="Segoe UI" w:hAnsi="Segoe UI" w:eastAsia="Segoe UI"/>
          <w:color w:val="001A1E"/>
          <w:sz w:val="11"/>
        </w:rPr>
        <w:t>2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 + 3</w:t>
      </w:r>
      <w:r>
        <w:rPr>
          <w:spacing w:val="-10"/>
          <w:rFonts w:ascii="Segoe UI" w:hAnsi="Segoe UI" w:eastAsia="Segoe UI"/>
          <w:color w:val="001A1E"/>
          <w:sz w:val="11"/>
        </w:rPr>
        <w:t>2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. </w:t>
      </w:r>
    </w:p>
    <w:p>
      <w:pPr>
        <w:autoSpaceDN w:val="0"/>
        <w:autoSpaceDE w:val="0"/>
        <w:widowControl/>
        <w:spacing w:line="368" w:lineRule="exact" w:before="54" w:after="0"/>
        <w:ind w:left="0" w:right="576" w:firstLine="0"/>
        <w:jc w:val="left"/>
      </w:pPr>
      <w:r>
        <w:rPr>
          <w:spacing w:val="-10"/>
          <w:rFonts w:ascii="Segoe UI" w:hAnsi="Segoe UI" w:eastAsia="Segoe UI"/>
          <w:b/>
          <w:color w:val="001A1E"/>
          <w:sz w:val="23"/>
        </w:rPr>
        <w:t xml:space="preserve">Function Description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Complete the powerSum function in the editor below. It should return an integer that 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represents the number of possible combinations. </w:t>
      </w:r>
    </w:p>
    <w:p>
      <w:pPr>
        <w:autoSpaceDN w:val="0"/>
        <w:autoSpaceDE w:val="0"/>
        <w:widowControl/>
        <w:spacing w:line="308" w:lineRule="exact" w:before="116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powerSum has the following parameter(s): </w:t>
      </w:r>
    </w:p>
    <w:p>
      <w:pPr>
        <w:autoSpaceDN w:val="0"/>
        <w:autoSpaceDE w:val="0"/>
        <w:widowControl/>
        <w:spacing w:line="426" w:lineRule="exact" w:before="428" w:after="0"/>
        <w:ind w:left="0" w:right="5184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X: the integer to sum to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N: the integer power to raise numbers to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Input Format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The first line contains an integer </w:t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>X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. </w:t>
      </w:r>
    </w:p>
    <w:p>
      <w:pPr>
        <w:autoSpaceDN w:val="0"/>
        <w:autoSpaceDE w:val="0"/>
        <w:widowControl/>
        <w:spacing w:line="306" w:lineRule="exact" w:before="120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The second line contains an integer </w:t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>N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. </w:t>
      </w:r>
    </w:p>
    <w:p>
      <w:pPr>
        <w:autoSpaceDN w:val="0"/>
        <w:tabs>
          <w:tab w:pos="62" w:val="left"/>
        </w:tabs>
        <w:autoSpaceDE w:val="0"/>
        <w:widowControl/>
        <w:spacing w:line="426" w:lineRule="exact" w:before="424" w:after="0"/>
        <w:ind w:left="0" w:right="1872" w:firstLine="0"/>
        <w:jc w:val="left"/>
      </w:pPr>
      <w:r>
        <w:rPr>
          <w:spacing w:val="-10"/>
          <w:rFonts w:ascii="Segoe UI" w:hAnsi="Segoe UI" w:eastAsia="Segoe UI"/>
          <w:b/>
          <w:color w:val="001A1E"/>
          <w:sz w:val="23"/>
        </w:rPr>
        <w:t xml:space="preserve">Constraints </w:t>
      </w:r>
      <w:r>
        <w:br/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 xml:space="preserve">1 ≤ X ≤ 1000 </w:t>
      </w:r>
      <w:r>
        <w:br/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 xml:space="preserve">2 ≤ N ≤ 10 </w:t>
      </w:r>
      <w:r>
        <w:br/>
      </w:r>
      <w:r>
        <w:rPr>
          <w:spacing w:val="-10"/>
          <w:rFonts w:ascii="Segoe UI" w:hAnsi="Segoe UI" w:eastAsia="Segoe UI"/>
          <w:b/>
          <w:color w:val="001A1E"/>
          <w:sz w:val="23"/>
        </w:rPr>
        <w:t>Output Format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Output a single integer, the number of possible combinations calculated. </w:t>
      </w:r>
    </w:p>
    <w:p>
      <w:pPr>
        <w:autoSpaceDN w:val="0"/>
        <w:tabs>
          <w:tab w:pos="62" w:val="left"/>
        </w:tabs>
        <w:autoSpaceDE w:val="0"/>
        <w:widowControl/>
        <w:spacing w:line="408" w:lineRule="exact" w:before="20" w:after="0"/>
        <w:ind w:left="0" w:right="0" w:firstLine="0"/>
        <w:jc w:val="left"/>
      </w:pPr>
      <w:r>
        <w:rPr>
          <w:spacing w:val="-10"/>
          <w:rFonts w:ascii="Segoe UI" w:hAnsi="Segoe UI" w:eastAsia="Segoe UI"/>
          <w:b/>
          <w:color w:val="001A1E"/>
          <w:sz w:val="23"/>
        </w:rPr>
        <w:t>Sample Input 0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10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2 </w:t>
      </w:r>
      <w:r>
        <w:br/>
      </w:r>
      <w:r>
        <w:rPr>
          <w:spacing w:val="-10"/>
          <w:rFonts w:ascii="Segoe UI" w:hAnsi="Segoe UI" w:eastAsia="Segoe UI"/>
          <w:b/>
          <w:color w:val="001A1E"/>
          <w:sz w:val="23"/>
        </w:rPr>
        <w:t>Sample Output 0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1 </w:t>
      </w:r>
      <w:r>
        <w:br/>
      </w:r>
      <w:r>
        <w:rPr>
          <w:spacing w:val="-10"/>
          <w:rFonts w:ascii="Segoe UI" w:hAnsi="Segoe UI" w:eastAsia="Segoe UI"/>
          <w:b/>
          <w:color w:val="001A1E"/>
          <w:sz w:val="23"/>
        </w:rPr>
        <w:t>Explanation 0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If </w:t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>X = 10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 and </w:t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>N = 2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, we need to find the number of ways that </w:t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>10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 can be represented as the 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sum of squares of unique numbers. </w:t>
      </w:r>
    </w:p>
    <w:p>
      <w:pPr>
        <w:autoSpaceDN w:val="0"/>
        <w:autoSpaceDE w:val="0"/>
        <w:widowControl/>
        <w:spacing w:line="426" w:lineRule="exact" w:before="0" w:after="0"/>
        <w:ind w:left="62" w:right="1152" w:firstLine="0"/>
        <w:jc w:val="left"/>
      </w:pPr>
      <w:r>
        <w:rPr>
          <w:spacing w:val="-10"/>
          <w:rFonts w:ascii="Segoe UI" w:hAnsi="Segoe UI" w:eastAsia="Segoe UI"/>
          <w:b/>
          <w:i/>
          <w:color w:val="001A1E"/>
          <w:sz w:val="23"/>
        </w:rPr>
        <w:t>10 = 1</w:t>
      </w:r>
      <w:r>
        <w:rPr>
          <w:spacing w:val="-10"/>
          <w:rFonts w:ascii="Segoe UI" w:hAnsi="Segoe UI" w:eastAsia="Segoe UI"/>
          <w:b/>
          <w:i/>
          <w:color w:val="001A1E"/>
          <w:sz w:val="11"/>
        </w:rPr>
        <w:t>2</w:t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 xml:space="preserve"> + 3</w:t>
      </w:r>
      <w:r>
        <w:rPr>
          <w:spacing w:val="-10"/>
          <w:rFonts w:ascii="Segoe UI" w:hAnsi="Segoe UI" w:eastAsia="Segoe UI"/>
          <w:b/>
          <w:i/>
          <w:color w:val="001A1E"/>
          <w:sz w:val="11"/>
        </w:rPr>
        <w:t xml:space="preserve">2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This is the only way in which </w:t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>10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 can be expressed as the sum of unique squares. </w:t>
      </w:r>
    </w:p>
    <w:p>
      <w:pPr>
        <w:autoSpaceDN w:val="0"/>
        <w:autoSpaceDE w:val="0"/>
        <w:widowControl/>
        <w:spacing w:line="306" w:lineRule="exact" w:before="116" w:after="0"/>
        <w:ind w:left="62" w:right="0" w:firstLine="0"/>
        <w:jc w:val="left"/>
      </w:pPr>
      <w:r>
        <w:rPr>
          <w:spacing w:val="-10"/>
          <w:rFonts w:ascii="Segoe UI" w:hAnsi="Segoe UI" w:eastAsia="Segoe UI"/>
          <w:b/>
          <w:color w:val="001A1E"/>
          <w:sz w:val="23"/>
        </w:rPr>
        <w:t>Sample Input 1</w:t>
      </w:r>
    </w:p>
    <w:p>
      <w:pPr>
        <w:sectPr>
          <w:pgSz w:w="12240" w:h="15840"/>
          <w:pgMar w:top="700" w:right="1392" w:bottom="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tabs>
          <w:tab w:pos="62" w:val="left"/>
        </w:tabs>
        <w:autoSpaceDE w:val="0"/>
        <w:widowControl/>
        <w:spacing w:line="406" w:lineRule="exact" w:before="0" w:after="0"/>
        <w:ind w:left="0" w:right="432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 100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2 </w:t>
      </w:r>
      <w:r>
        <w:br/>
      </w:r>
      <w:r>
        <w:rPr>
          <w:spacing w:val="-10"/>
          <w:rFonts w:ascii="Segoe UI" w:hAnsi="Segoe UI" w:eastAsia="Segoe UI"/>
          <w:b/>
          <w:color w:val="001A1E"/>
          <w:sz w:val="23"/>
        </w:rPr>
        <w:t>Sample Output 1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3 </w:t>
      </w:r>
      <w:r>
        <w:br/>
      </w:r>
      <w:r>
        <w:rPr>
          <w:spacing w:val="-10"/>
          <w:rFonts w:ascii="Segoe UI" w:hAnsi="Segoe UI" w:eastAsia="Segoe UI"/>
          <w:b/>
          <w:color w:val="001A1E"/>
          <w:sz w:val="23"/>
        </w:rPr>
        <w:t xml:space="preserve">Explanation 1 </w:t>
      </w:r>
      <w:r>
        <w:br/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>100 = (10</w:t>
      </w:r>
      <w:r>
        <w:rPr>
          <w:spacing w:val="-10"/>
          <w:rFonts w:ascii="Segoe UI" w:hAnsi="Segoe UI" w:eastAsia="Segoe UI"/>
          <w:b/>
          <w:i/>
          <w:color w:val="001A1E"/>
          <w:sz w:val="11"/>
        </w:rPr>
        <w:t>2</w:t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>) = (6</w:t>
      </w:r>
      <w:r>
        <w:rPr>
          <w:spacing w:val="-10"/>
          <w:rFonts w:ascii="Segoe UI" w:hAnsi="Segoe UI" w:eastAsia="Segoe UI"/>
          <w:b/>
          <w:i/>
          <w:color w:val="001A1E"/>
          <w:sz w:val="11"/>
        </w:rPr>
        <w:t>2</w:t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 xml:space="preserve"> + 8</w:t>
      </w:r>
      <w:r>
        <w:rPr>
          <w:spacing w:val="-10"/>
          <w:rFonts w:ascii="Segoe UI" w:hAnsi="Segoe UI" w:eastAsia="Segoe UI"/>
          <w:b/>
          <w:i/>
          <w:color w:val="001A1E"/>
          <w:sz w:val="11"/>
        </w:rPr>
        <w:t>2</w:t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>) = (1</w:t>
      </w:r>
      <w:r>
        <w:rPr>
          <w:spacing w:val="-10"/>
          <w:rFonts w:ascii="Segoe UI" w:hAnsi="Segoe UI" w:eastAsia="Segoe UI"/>
          <w:b/>
          <w:i/>
          <w:color w:val="001A1E"/>
          <w:sz w:val="11"/>
        </w:rPr>
        <w:t>2</w:t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 xml:space="preserve"> + 3</w:t>
      </w:r>
      <w:r>
        <w:rPr>
          <w:spacing w:val="-10"/>
          <w:rFonts w:ascii="Segoe UI" w:hAnsi="Segoe UI" w:eastAsia="Segoe UI"/>
          <w:b/>
          <w:i/>
          <w:color w:val="001A1E"/>
          <w:sz w:val="11"/>
        </w:rPr>
        <w:t>2</w:t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 xml:space="preserve"> + 4</w:t>
      </w:r>
      <w:r>
        <w:rPr>
          <w:spacing w:val="-10"/>
          <w:rFonts w:ascii="Segoe UI" w:hAnsi="Segoe UI" w:eastAsia="Segoe UI"/>
          <w:b/>
          <w:i/>
          <w:color w:val="001A1E"/>
          <w:sz w:val="11"/>
        </w:rPr>
        <w:t>2</w:t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 xml:space="preserve"> + 5</w:t>
      </w:r>
      <w:r>
        <w:rPr>
          <w:spacing w:val="-10"/>
          <w:rFonts w:ascii="Segoe UI" w:hAnsi="Segoe UI" w:eastAsia="Segoe UI"/>
          <w:b/>
          <w:i/>
          <w:color w:val="001A1E"/>
          <w:sz w:val="11"/>
        </w:rPr>
        <w:t>2</w:t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 xml:space="preserve"> + 7</w:t>
      </w:r>
      <w:r>
        <w:rPr>
          <w:spacing w:val="-10"/>
          <w:rFonts w:ascii="Segoe UI" w:hAnsi="Segoe UI" w:eastAsia="Segoe UI"/>
          <w:b/>
          <w:i/>
          <w:color w:val="001A1E"/>
          <w:sz w:val="11"/>
        </w:rPr>
        <w:t>2</w:t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>)</w:t>
      </w:r>
    </w:p>
    <w:p>
      <w:pPr>
        <w:autoSpaceDN w:val="0"/>
        <w:tabs>
          <w:tab w:pos="62" w:val="left"/>
        </w:tabs>
        <w:autoSpaceDE w:val="0"/>
        <w:widowControl/>
        <w:spacing w:line="426" w:lineRule="exact" w:before="424" w:after="0"/>
        <w:ind w:left="0" w:right="3168" w:firstLine="0"/>
        <w:jc w:val="left"/>
      </w:pPr>
      <w:r>
        <w:rPr>
          <w:spacing w:val="-10"/>
          <w:rFonts w:ascii="Segoe UI" w:hAnsi="Segoe UI" w:eastAsia="Segoe UI"/>
          <w:b/>
          <w:color w:val="001A1E"/>
          <w:sz w:val="23"/>
        </w:rPr>
        <w:t>Sample Input 2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100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3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Sample Output 2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1 </w:t>
      </w:r>
      <w:r>
        <w:br/>
      </w:r>
      <w:r>
        <w:rPr>
          <w:spacing w:val="-10"/>
          <w:rFonts w:ascii="Segoe UI" w:hAnsi="Segoe UI" w:eastAsia="Segoe UI"/>
          <w:b/>
          <w:color w:val="001A1E"/>
          <w:sz w:val="23"/>
        </w:rPr>
        <w:t xml:space="preserve">Explanation 2 </w:t>
      </w:r>
      <w:r>
        <w:br/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 xml:space="preserve">100 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can be expressed as the sum of the cubes of </w:t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>1, 2, 3, 4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. </w:t>
      </w:r>
    </w:p>
    <w:p>
      <w:pPr>
        <w:autoSpaceDN w:val="0"/>
        <w:autoSpaceDE w:val="0"/>
        <w:widowControl/>
        <w:spacing w:line="306" w:lineRule="exact" w:before="116" w:after="0"/>
        <w:ind w:left="0" w:right="0" w:firstLine="0"/>
        <w:jc w:val="left"/>
      </w:pPr>
      <w:r>
        <w:rPr>
          <w:spacing w:val="-10"/>
          <w:rFonts w:ascii="Segoe UI" w:hAnsi="Segoe UI" w:eastAsia="Segoe UI"/>
          <w:b/>
          <w:i/>
          <w:color w:val="001A1E"/>
          <w:sz w:val="23"/>
        </w:rPr>
        <w:t>(1 + 8 + 27 + 64 = 100)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. There is no other way to express </w:t>
      </w:r>
      <w:r>
        <w:rPr>
          <w:spacing w:val="-10"/>
          <w:rFonts w:ascii="Segoe UI" w:hAnsi="Segoe UI" w:eastAsia="Segoe UI"/>
          <w:b/>
          <w:i/>
          <w:color w:val="001A1E"/>
          <w:sz w:val="23"/>
        </w:rPr>
        <w:t>100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 as the sum of cubes. </w:t>
      </w:r>
    </w:p>
    <w:p>
      <w:pPr>
        <w:autoSpaceDN w:val="0"/>
        <w:autoSpaceDE w:val="0"/>
        <w:widowControl/>
        <w:spacing w:line="240" w:lineRule="auto" w:before="68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37250" cy="33261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261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18" w:right="1430" w:bottom="22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