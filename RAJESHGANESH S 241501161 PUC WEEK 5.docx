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4"/>
        </w:rPr>
        <w:t xml:space="preserve">WEEK 5 </w:t>
      </w:r>
    </w:p>
    <w:p>
      <w:pPr>
        <w:autoSpaceDN w:val="0"/>
        <w:autoSpaceDE w:val="0"/>
        <w:widowControl/>
        <w:spacing w:line="330" w:lineRule="exact" w:before="214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4"/>
        </w:rPr>
        <w:t xml:space="preserve">Q)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Write a program that prints a simple chessboard. </w:t>
      </w:r>
    </w:p>
    <w:p>
      <w:pPr>
        <w:autoSpaceDN w:val="0"/>
        <w:autoSpaceDE w:val="0"/>
        <w:widowControl/>
        <w:spacing w:line="306" w:lineRule="exact" w:before="53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Input format: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The first line contains the number of inputs T. </w:t>
      </w:r>
    </w:p>
    <w:p>
      <w:pPr>
        <w:autoSpaceDN w:val="0"/>
        <w:autoSpaceDE w:val="0"/>
        <w:widowControl/>
        <w:spacing w:line="306" w:lineRule="exact" w:before="116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The lines after that contain a different values for size of the chessboard </w:t>
      </w:r>
    </w:p>
    <w:p>
      <w:pPr>
        <w:autoSpaceDN w:val="0"/>
        <w:autoSpaceDE w:val="0"/>
        <w:widowControl/>
        <w:spacing w:line="308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Output format: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Print a chessboard of dimensions size * size. Print a Print W for white spaces and B for black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spaces. </w:t>
      </w:r>
    </w:p>
    <w:p>
      <w:pPr>
        <w:autoSpaceDN w:val="0"/>
        <w:autoSpaceDE w:val="0"/>
        <w:widowControl/>
        <w:spacing w:line="426" w:lineRule="exact" w:before="430" w:after="0"/>
        <w:ind w:left="0" w:right="8496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 Input: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2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3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5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Output: </w:t>
      </w:r>
    </w:p>
    <w:p>
      <w:pPr>
        <w:autoSpaceDN w:val="0"/>
        <w:autoSpaceDE w:val="0"/>
        <w:widowControl/>
        <w:spacing w:line="426" w:lineRule="exact" w:before="424" w:after="0"/>
        <w:ind w:left="0" w:right="8352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WBW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BWB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WBW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WBWBW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BWBWB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WBWBW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BWBWB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WBWBW </w:t>
      </w:r>
    </w:p>
    <w:p>
      <w:pPr>
        <w:sectPr>
          <w:pgSz w:w="12240" w:h="15840"/>
          <w:pgMar w:top="702" w:right="1440" w:bottom="3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562600" cy="34467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46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752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4"/>
        </w:rPr>
        <w:t xml:space="preserve">Q)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Let’s print a chessboard! </w:t>
      </w:r>
    </w:p>
    <w:p>
      <w:pPr>
        <w:autoSpaceDN w:val="0"/>
        <w:autoSpaceDE w:val="0"/>
        <w:widowControl/>
        <w:spacing w:line="306" w:lineRule="exact" w:before="53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Write a program that takes input: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The first line contains T, the number of test cases </w:t>
      </w:r>
    </w:p>
    <w:p>
      <w:pPr>
        <w:autoSpaceDN w:val="0"/>
        <w:autoSpaceDE w:val="0"/>
        <w:widowControl/>
        <w:spacing w:line="308" w:lineRule="exact" w:before="116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Each test case contains an integer N and also the starting character of the chessboard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Output Format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Print the chessboard as per the given examples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Sample Input / Output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Input: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2 </w:t>
      </w:r>
    </w:p>
    <w:p>
      <w:pPr>
        <w:sectPr>
          <w:pgSz w:w="12240" w:h="15840"/>
          <w:pgMar w:top="718" w:right="1440" w:bottom="1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368" w:lineRule="exact" w:before="0" w:after="0"/>
        <w:ind w:left="0" w:right="8784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2 W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3 B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Output: </w:t>
      </w:r>
    </w:p>
    <w:p>
      <w:pPr>
        <w:autoSpaceDN w:val="0"/>
        <w:autoSpaceDE w:val="0"/>
        <w:widowControl/>
        <w:spacing w:line="426" w:lineRule="exact" w:before="428" w:after="0"/>
        <w:ind w:left="0" w:right="864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WB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BW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BWB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WBW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BWB </w:t>
      </w:r>
    </w:p>
    <w:p>
      <w:pPr>
        <w:autoSpaceDN w:val="0"/>
        <w:autoSpaceDE w:val="0"/>
        <w:widowControl/>
        <w:spacing w:line="240" w:lineRule="auto" w:before="6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34328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18" w:right="1420" w:bottom="4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4"/>
        </w:rPr>
        <w:t xml:space="preserve">Q)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Decode the logic and print the Pattern that corresponds to given input. </w:t>
      </w:r>
    </w:p>
    <w:p>
      <w:pPr>
        <w:autoSpaceDN w:val="0"/>
        <w:autoSpaceDE w:val="0"/>
        <w:widowControl/>
        <w:spacing w:line="308" w:lineRule="exact" w:before="53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If N= 3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then pattern will be : </w:t>
      </w:r>
    </w:p>
    <w:p>
      <w:pPr>
        <w:autoSpaceDN w:val="0"/>
        <w:autoSpaceDE w:val="0"/>
        <w:widowControl/>
        <w:spacing w:line="428" w:lineRule="exact" w:before="422" w:after="0"/>
        <w:ind w:left="0" w:right="7488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10203010011012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**4050809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****607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If N= 4, then pattern will be: </w:t>
      </w:r>
    </w:p>
    <w:p>
      <w:pPr>
        <w:autoSpaceDN w:val="0"/>
        <w:autoSpaceDE w:val="0"/>
        <w:widowControl/>
        <w:spacing w:line="426" w:lineRule="exact" w:before="428" w:after="0"/>
        <w:ind w:left="0" w:right="6912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1020304017018019020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**50607014015016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****809012013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******10011 </w:t>
      </w:r>
    </w:p>
    <w:p>
      <w:pPr>
        <w:autoSpaceDN w:val="0"/>
        <w:autoSpaceDE w:val="0"/>
        <w:widowControl/>
        <w:spacing w:line="308" w:lineRule="exact" w:before="542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Constraints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2 &lt;= N &lt;= 100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Input Format </w:t>
      </w:r>
    </w:p>
    <w:p>
      <w:pPr>
        <w:autoSpaceDN w:val="0"/>
        <w:autoSpaceDE w:val="0"/>
        <w:widowControl/>
        <w:spacing w:line="426" w:lineRule="exact" w:before="428" w:after="0"/>
        <w:ind w:left="0" w:right="3888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First line contains T, the number of test cases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Each test case contains a single integer N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Output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First line print Case #i where i is the test case number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In the subsequent line, print the pattern </w:t>
      </w:r>
    </w:p>
    <w:p>
      <w:pPr>
        <w:autoSpaceDN w:val="0"/>
        <w:autoSpaceDE w:val="0"/>
        <w:widowControl/>
        <w:spacing w:line="306" w:lineRule="exact" w:before="542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Test Case 1 </w:t>
      </w:r>
    </w:p>
    <w:p>
      <w:pPr>
        <w:sectPr>
          <w:pgSz w:w="12240" w:h="15840"/>
          <w:pgMar w:top="714" w:right="1440" w:bottom="1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20" w:lineRule="exact" w:before="0" w:after="0"/>
        <w:ind w:left="0" w:right="6192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3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3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4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5 </w:t>
      </w:r>
      <w:r>
        <w:br/>
      </w:r>
      <w:r>
        <w:rPr>
          <w:spacing w:val="-10"/>
          <w:rFonts w:ascii="Segoe UI" w:hAnsi="Segoe UI" w:eastAsia="Segoe UI"/>
          <w:color w:val="001A1E"/>
          <w:sz w:val="22"/>
        </w:rPr>
        <w:t>Output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 Case #1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10203010011012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**4050809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****607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Case #2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1020304017018019020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**50607014015016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****809012013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******10011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Case #3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102030405026027028029030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**6070809022023024025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****10011012019020021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******13014017018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********15016 </w:t>
      </w:r>
    </w:p>
    <w:p>
      <w:pPr>
        <w:sectPr>
          <w:pgSz w:w="12240" w:h="15840"/>
          <w:pgMar w:top="718" w:right="1440" w:bottom="6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1059" cy="32677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3267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20789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18" w:right="1420" w:bottom="5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4"/>
        </w:rPr>
        <w:t xml:space="preserve">Q) </w:t>
      </w:r>
      <w:r>
        <w:rPr>
          <w:spacing w:val="-10"/>
          <w:rFonts w:ascii="Segoe UI" w:hAnsi="Segoe UI" w:eastAsia="Segoe UI"/>
          <w:color w:val="001A1E"/>
          <w:sz w:val="23"/>
        </w:rPr>
        <w:t xml:space="preserve">The k-digit number N is an Armstrong number if and only if the k-th power of each digit </w:t>
      </w: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sums to N. </w:t>
      </w:r>
    </w:p>
    <w:p>
      <w:pPr>
        <w:autoSpaceDN w:val="0"/>
        <w:autoSpaceDE w:val="0"/>
        <w:widowControl/>
        <w:spacing w:line="306" w:lineRule="exact" w:before="116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Given a positive integer N, return true if and only if it is an Armstrong number. </w:t>
      </w:r>
    </w:p>
    <w:p>
      <w:pPr>
        <w:autoSpaceDN w:val="0"/>
        <w:autoSpaceDE w:val="0"/>
        <w:widowControl/>
        <w:spacing w:line="306" w:lineRule="exact" w:before="122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Example 1: </w:t>
      </w:r>
    </w:p>
    <w:p>
      <w:pPr>
        <w:autoSpaceDN w:val="0"/>
        <w:autoSpaceDE w:val="0"/>
        <w:widowControl/>
        <w:spacing w:line="306" w:lineRule="exact" w:before="122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Input: </w:t>
      </w:r>
    </w:p>
    <w:p>
      <w:pPr>
        <w:autoSpaceDN w:val="0"/>
        <w:autoSpaceDE w:val="0"/>
        <w:widowControl/>
        <w:spacing w:line="308" w:lineRule="exact" w:before="542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153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Output: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true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Explanation: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153 is a 3-digit number, and 153 = 1^3 + 5^3 + 3^3. </w:t>
      </w:r>
    </w:p>
    <w:p>
      <w:pPr>
        <w:autoSpaceDN w:val="0"/>
        <w:autoSpaceDE w:val="0"/>
        <w:widowControl/>
        <w:spacing w:line="308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Example 2: </w:t>
      </w:r>
    </w:p>
    <w:p>
      <w:pPr>
        <w:autoSpaceDN w:val="0"/>
        <w:autoSpaceDE w:val="0"/>
        <w:widowControl/>
        <w:spacing w:line="308" w:lineRule="exact" w:before="542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Input: </w:t>
      </w:r>
    </w:p>
    <w:p>
      <w:pPr>
        <w:autoSpaceDN w:val="0"/>
        <w:autoSpaceDE w:val="0"/>
        <w:widowControl/>
        <w:spacing w:line="308" w:lineRule="exact" w:before="546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123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Output: </w:t>
      </w:r>
    </w:p>
    <w:p>
      <w:pPr>
        <w:autoSpaceDN w:val="0"/>
        <w:autoSpaceDE w:val="0"/>
        <w:widowControl/>
        <w:spacing w:line="306" w:lineRule="exact" w:before="54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false </w:t>
      </w:r>
    </w:p>
    <w:p>
      <w:pPr>
        <w:autoSpaceDN w:val="0"/>
        <w:autoSpaceDE w:val="0"/>
        <w:widowControl/>
        <w:spacing w:line="306" w:lineRule="exact" w:before="54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Explanation: </w:t>
      </w:r>
    </w:p>
    <w:p>
      <w:pPr>
        <w:autoSpaceDN w:val="0"/>
        <w:autoSpaceDE w:val="0"/>
        <w:widowControl/>
        <w:spacing w:line="308" w:lineRule="exact" w:before="12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123 is a 3-digit number, and 123 != 1^3 + 2^3 + 3^3 = 36. </w:t>
      </w:r>
    </w:p>
    <w:p>
      <w:pPr>
        <w:sectPr>
          <w:pgSz w:w="12240" w:h="15840"/>
          <w:pgMar w:top="714" w:right="1440" w:bottom="2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408" w:lineRule="exact" w:before="0" w:after="0"/>
        <w:ind w:left="0" w:right="7488" w:firstLine="0"/>
        <w:jc w:val="left"/>
      </w:pPr>
      <w:r>
        <w:rPr>
          <w:spacing w:val="-10"/>
          <w:rFonts w:ascii="Segoe UI" w:hAnsi="Segoe UI" w:eastAsia="Segoe UI"/>
          <w:color w:val="001A1E"/>
          <w:sz w:val="23"/>
        </w:rPr>
        <w:t xml:space="preserve">Example 3: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Input: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1634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Output: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true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Note: </w:t>
      </w:r>
      <w:r>
        <w:br/>
      </w:r>
      <w:r>
        <w:rPr>
          <w:spacing w:val="-10"/>
          <w:rFonts w:ascii="Segoe UI" w:hAnsi="Segoe UI" w:eastAsia="Segoe UI"/>
          <w:color w:val="001A1E"/>
          <w:sz w:val="23"/>
        </w:rPr>
        <w:t xml:space="preserve">1 &lt;= N &lt;= 10^8 </w:t>
      </w:r>
    </w:p>
    <w:p>
      <w:pPr>
        <w:autoSpaceDN w:val="0"/>
        <w:autoSpaceDE w:val="0"/>
        <w:widowControl/>
        <w:spacing w:line="240" w:lineRule="auto" w:before="97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3434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18" w:right="1420" w:bottom="5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2472690</wp:posOffset>
            </wp:positionV>
            <wp:extent cx="5943600" cy="4076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72" w:lineRule="exact" w:before="2" w:after="0"/>
        <w:ind w:left="0" w:right="0" w:firstLine="0"/>
        <w:jc w:val="left"/>
      </w:pPr>
      <w:r>
        <w:rPr>
          <w:spacing w:val="-10"/>
          <w:rFonts w:ascii="Arial" w:hAnsi="Arial" w:eastAsia="Arial"/>
          <w:color w:val="000000"/>
          <w:sz w:val="24"/>
        </w:rPr>
        <w:t xml:space="preserve">Q)  </w:t>
      </w:r>
      <w:r>
        <w:rPr>
          <w:spacing w:val="-10"/>
          <w:shd w:val="clear" w:color="auto" w:fill="e7f3f5"/>
          <w:rFonts w:ascii="Arial" w:hAnsi="Arial" w:eastAsia="Arial"/>
          <w:color w:val="001A1E"/>
          <w:sz w:val="28"/>
        </w:rPr>
        <w:t>Take a number, reverse it and add it to the original number until the</w:t>
      </w:r>
      <w:r>
        <w:rPr>
          <w:spacing w:val="-10"/>
          <w:rFonts w:ascii="Arial" w:hAnsi="Arial" w:eastAsia="Arial"/>
          <w:color w:val="001A1E"/>
          <w:sz w:val="28"/>
        </w:rPr>
        <w:t xml:space="preserve"> </w:t>
      </w:r>
      <w:r>
        <w:rPr>
          <w:spacing w:val="-10"/>
          <w:shd w:val="clear" w:color="auto" w:fill="e7f3f5"/>
          <w:rFonts w:ascii="Arial" w:hAnsi="Arial" w:eastAsia="Arial"/>
          <w:color w:val="001A1E"/>
          <w:sz w:val="28"/>
        </w:rPr>
        <w:t>obtained number is a palindrome. Constraints 1&lt;=num&lt;=99999999 Sample</w:t>
      </w:r>
      <w:r>
        <w:rPr>
          <w:spacing w:val="-10"/>
          <w:rFonts w:ascii="Arial" w:hAnsi="Arial" w:eastAsia="Arial"/>
          <w:color w:val="001A1E"/>
          <w:sz w:val="28"/>
        </w:rPr>
        <w:t xml:space="preserve"> </w:t>
      </w:r>
      <w:r>
        <w:rPr>
          <w:spacing w:val="-10"/>
          <w:shd w:val="clear" w:color="auto" w:fill="e7f3f5"/>
          <w:rFonts w:ascii="Arial" w:hAnsi="Arial" w:eastAsia="Arial"/>
          <w:color w:val="001A1E"/>
          <w:sz w:val="28"/>
        </w:rPr>
        <w:t>Input 1 32 Sample Output1 55</w:t>
      </w:r>
      <w:r>
        <w:rPr>
          <w:spacing w:val="-10"/>
          <w:rFonts w:ascii="Arial" w:hAnsi="Arial" w:eastAsia="Arial"/>
          <w:color w:val="001A1E"/>
          <w:sz w:val="28"/>
        </w:rPr>
        <w:t xml:space="preserve"> </w:t>
      </w:r>
    </w:p>
    <w:p>
      <w:pPr>
        <w:autoSpaceDN w:val="0"/>
        <w:autoSpaceDE w:val="0"/>
        <w:widowControl/>
        <w:spacing w:line="382" w:lineRule="exact" w:before="190" w:after="0"/>
        <w:ind w:left="0" w:right="0" w:firstLine="0"/>
        <w:jc w:val="left"/>
      </w:pPr>
      <w:r>
        <w:rPr>
          <w:spacing w:val="-10"/>
          <w:shd w:val="clear" w:color="auto" w:fill="e7f3f5"/>
          <w:rFonts w:ascii="Arial" w:hAnsi="Arial" w:eastAsia="Arial"/>
          <w:color w:val="001A1E"/>
          <w:sz w:val="28"/>
        </w:rPr>
        <w:t>Sample Input 2 789 Sample Output 2 66066</w:t>
      </w:r>
      <w:r>
        <w:rPr>
          <w:spacing w:val="-10"/>
          <w:rFonts w:ascii="Arial" w:hAnsi="Arial" w:eastAsia="Arial"/>
          <w:color w:val="001A1E"/>
          <w:sz w:val="28"/>
        </w:rPr>
        <w:t xml:space="preserve"> </w:t>
      </w:r>
    </w:p>
    <w:p>
      <w:pPr>
        <w:autoSpaceDN w:val="0"/>
        <w:autoSpaceDE w:val="0"/>
        <w:widowControl/>
        <w:spacing w:line="240" w:lineRule="auto" w:before="79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1059" cy="40665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59" cy="4066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00" w:right="1356" w:bottom="5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376" w:lineRule="exact" w:before="0" w:after="0"/>
        <w:ind w:left="0" w:right="0" w:firstLine="0"/>
        <w:jc w:val="left"/>
      </w:pPr>
      <w:r>
        <w:rPr>
          <w:spacing w:val="-10"/>
          <w:shd w:val="clear" w:color="auto" w:fill="e7f3f5"/>
          <w:rFonts w:ascii="Arial" w:hAnsi="Arial" w:eastAsia="Arial"/>
          <w:color w:val="001A1E"/>
          <w:sz w:val="28"/>
        </w:rPr>
        <w:t xml:space="preserve">Q) </w:t>
      </w:r>
      <w:r>
        <w:rPr>
          <w:spacing w:val="-10"/>
          <w:rFonts w:ascii="Segoe UI" w:hAnsi="Segoe UI" w:eastAsia="Segoe UI"/>
          <w:color w:val="001A1E"/>
          <w:sz w:val="28"/>
        </w:rPr>
        <w:t xml:space="preserve">A number is considered lucky if it contains either 3 or 4 or 3 and 4 both </w:t>
      </w:r>
    </w:p>
    <w:p>
      <w:pPr>
        <w:autoSpaceDN w:val="0"/>
        <w:autoSpaceDE w:val="0"/>
        <w:widowControl/>
        <w:spacing w:line="364" w:lineRule="exact" w:before="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in it. Write a program to print the nth lucky number. Example, 1st lucky </w:t>
      </w:r>
    </w:p>
    <w:p>
      <w:pPr>
        <w:autoSpaceDN w:val="0"/>
        <w:autoSpaceDE w:val="0"/>
        <w:widowControl/>
        <w:spacing w:line="370" w:lineRule="exact" w:before="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number is 3, and 2nd lucky number is 4 and 3rd lucky number is 33 and 4th </w:t>
      </w:r>
    </w:p>
    <w:p>
      <w:pPr>
        <w:autoSpaceDN w:val="0"/>
        <w:autoSpaceDE w:val="0"/>
        <w:widowControl/>
        <w:spacing w:line="370" w:lineRule="exact" w:before="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lucky number is 34 and so on. Note that 13, 40 etc., are not lucky as they </w:t>
      </w:r>
    </w:p>
    <w:p>
      <w:pPr>
        <w:autoSpaceDN w:val="0"/>
        <w:autoSpaceDE w:val="0"/>
        <w:widowControl/>
        <w:spacing w:line="372" w:lineRule="exact" w:before="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have other numbers in it. </w:t>
      </w:r>
    </w:p>
    <w:p>
      <w:pPr>
        <w:autoSpaceDN w:val="0"/>
        <w:autoSpaceDE w:val="0"/>
        <w:widowControl/>
        <w:spacing w:line="370" w:lineRule="exact" w:before="12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The program should accept a number 'n' as input and display the nth lucky </w:t>
      </w:r>
    </w:p>
    <w:p>
      <w:pPr>
        <w:autoSpaceDN w:val="0"/>
        <w:autoSpaceDE w:val="0"/>
        <w:widowControl/>
        <w:spacing w:line="370" w:lineRule="exact" w:before="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number as output. </w:t>
      </w:r>
    </w:p>
    <w:p>
      <w:pPr>
        <w:autoSpaceDN w:val="0"/>
        <w:autoSpaceDE w:val="0"/>
        <w:widowControl/>
        <w:spacing w:line="370" w:lineRule="exact" w:before="61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Sample Input 1: </w:t>
      </w:r>
    </w:p>
    <w:p>
      <w:pPr>
        <w:autoSpaceDN w:val="0"/>
        <w:autoSpaceDE w:val="0"/>
        <w:widowControl/>
        <w:spacing w:line="370" w:lineRule="exact" w:before="120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3 </w:t>
      </w:r>
    </w:p>
    <w:p>
      <w:pPr>
        <w:autoSpaceDN w:val="0"/>
        <w:autoSpaceDE w:val="0"/>
        <w:widowControl/>
        <w:spacing w:line="372" w:lineRule="exact" w:before="12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Sample Output 1: </w:t>
      </w:r>
    </w:p>
    <w:p>
      <w:pPr>
        <w:autoSpaceDN w:val="0"/>
        <w:autoSpaceDE w:val="0"/>
        <w:widowControl/>
        <w:spacing w:line="370" w:lineRule="exact" w:before="11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33 </w:t>
      </w:r>
    </w:p>
    <w:p>
      <w:pPr>
        <w:autoSpaceDN w:val="0"/>
        <w:autoSpaceDE w:val="0"/>
        <w:widowControl/>
        <w:spacing w:line="372" w:lineRule="exact" w:before="12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Explanation: </w:t>
      </w:r>
    </w:p>
    <w:p>
      <w:pPr>
        <w:autoSpaceDN w:val="0"/>
        <w:autoSpaceDE w:val="0"/>
        <w:widowControl/>
        <w:spacing w:line="370" w:lineRule="exact" w:before="61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Here the lucky numbers are 3, 4, 33, 34., and the 3rd lucky number is 33. </w:t>
      </w:r>
    </w:p>
    <w:p>
      <w:pPr>
        <w:autoSpaceDN w:val="0"/>
        <w:autoSpaceDE w:val="0"/>
        <w:widowControl/>
        <w:spacing w:line="370" w:lineRule="exact" w:before="61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Sample Input 2: </w:t>
      </w:r>
    </w:p>
    <w:p>
      <w:pPr>
        <w:autoSpaceDN w:val="0"/>
        <w:autoSpaceDE w:val="0"/>
        <w:widowControl/>
        <w:spacing w:line="370" w:lineRule="exact" w:before="618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34 </w:t>
      </w:r>
    </w:p>
    <w:p>
      <w:pPr>
        <w:autoSpaceDN w:val="0"/>
        <w:autoSpaceDE w:val="0"/>
        <w:widowControl/>
        <w:spacing w:line="372" w:lineRule="exact" w:before="614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Sample Output 2: </w:t>
      </w:r>
    </w:p>
    <w:p>
      <w:pPr>
        <w:autoSpaceDN w:val="0"/>
        <w:autoSpaceDE w:val="0"/>
        <w:widowControl/>
        <w:spacing w:line="372" w:lineRule="exact" w:before="612" w:after="0"/>
        <w:ind w:left="0" w:right="0" w:firstLine="0"/>
        <w:jc w:val="left"/>
      </w:pPr>
      <w:r>
        <w:rPr>
          <w:spacing w:val="-10"/>
          <w:rFonts w:ascii="Segoe UI" w:hAnsi="Segoe UI" w:eastAsia="Segoe UI"/>
          <w:color w:val="001A1E"/>
          <w:sz w:val="28"/>
        </w:rPr>
        <w:t xml:space="preserve">33344 </w:t>
      </w:r>
    </w:p>
    <w:p>
      <w:pPr>
        <w:sectPr>
          <w:pgSz w:w="12240" w:h="15840"/>
          <w:pgMar w:top="720" w:right="1412" w:bottom="3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6140" cy="3892249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8922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3886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16" w:bottom="82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