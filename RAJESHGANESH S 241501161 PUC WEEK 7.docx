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74"/>
        <w:ind w:left="0" w:right="0"/>
      </w:pPr>
    </w:p>
    <w:p>
      <w:pPr>
        <w:autoSpaceDN w:val="0"/>
        <w:autoSpaceDE w:val="0"/>
        <w:widowControl/>
        <w:spacing w:line="720" w:lineRule="exact" w:before="0" w:after="0"/>
        <w:ind w:left="0" w:right="3728" w:firstLine="0"/>
        <w:jc w:val="right"/>
      </w:pPr>
      <w:r>
        <w:rPr>
          <w:spacing w:val="-10"/>
          <w:rFonts w:ascii="Calibri" w:hAnsi="Calibri" w:eastAsia="Calibri"/>
          <w:color w:val="000000"/>
          <w:sz w:val="72"/>
        </w:rPr>
        <w:t xml:space="preserve"> Week 07 </w:t>
      </w:r>
    </w:p>
    <w:p>
      <w:pPr>
        <w:autoSpaceDN w:val="0"/>
        <w:autoSpaceDE w:val="0"/>
        <w:widowControl/>
        <w:spacing w:line="268" w:lineRule="exact" w:before="304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4"/>
        </w:rPr>
        <w:t xml:space="preserve">Q1) Problem Statement: </w:t>
      </w:r>
      <w:r>
        <w:br/>
      </w:r>
      <w:r>
        <w:rPr>
          <w:spacing w:val="-10"/>
          <w:rFonts w:ascii="Calibri" w:hAnsi="Calibri" w:eastAsia="Calibri"/>
          <w:color w:val="000000"/>
          <w:sz w:val="22"/>
        </w:rPr>
        <w:t xml:space="preserve">Sunny and Johnny like to pool their money and go to the ice cream parlor. Johnny never buys the </w:t>
      </w:r>
      <w:r>
        <w:rPr>
          <w:spacing w:val="-10"/>
          <w:rFonts w:ascii="Calibri" w:hAnsi="Calibri" w:eastAsia="Calibri"/>
          <w:color w:val="000000"/>
          <w:sz w:val="22"/>
        </w:rPr>
        <w:t xml:space="preserve">same flavor that Sunny does. The only other rule they have is that they spend all of their </w:t>
      </w:r>
      <w:r>
        <w:br/>
      </w:r>
      <w:r>
        <w:rPr>
          <w:spacing w:val="-10"/>
          <w:rFonts w:ascii="Calibri" w:hAnsi="Calibri" w:eastAsia="Calibri"/>
          <w:color w:val="000000"/>
          <w:sz w:val="22"/>
        </w:rPr>
        <w:t xml:space="preserve">money.Given a list of prices for the flavors of ice cream, select the two that will cost all of the money </w:t>
      </w:r>
      <w:r>
        <w:rPr>
          <w:spacing w:val="-10"/>
          <w:rFonts w:ascii="Calibri" w:hAnsi="Calibri" w:eastAsia="Calibri"/>
          <w:color w:val="000000"/>
          <w:sz w:val="22"/>
        </w:rPr>
        <w:t xml:space="preserve">they have.For example, they have m = 6 to spend and there are flavors costing cost = [1, 2, 3, 4, 5, 6]. </w:t>
      </w:r>
      <w:r>
        <w:rPr>
          <w:spacing w:val="-10"/>
          <w:rFonts w:ascii="Calibri" w:hAnsi="Calibri" w:eastAsia="Calibri"/>
          <w:color w:val="000000"/>
          <w:sz w:val="22"/>
        </w:rPr>
        <w:t xml:space="preserve">The two flavors costing 1 and 5 meet the criteria. Using 1-based indexing, they are at indices 1 and 4 </w:t>
      </w:r>
      <w:r>
        <w:rPr>
          <w:spacing w:val="-10"/>
          <w:rFonts w:ascii="Calibri" w:hAnsi="Calibri" w:eastAsia="Calibri"/>
          <w:color w:val="000000"/>
          <w:sz w:val="22"/>
        </w:rPr>
        <w:t xml:space="preserve">Complete the code in the editor below. It should return an array containing the indices of the prices </w:t>
      </w:r>
      <w:r>
        <w:rPr>
          <w:spacing w:val="-10"/>
          <w:rFonts w:ascii="Calibri" w:hAnsi="Calibri" w:eastAsia="Calibri"/>
          <w:color w:val="000000"/>
          <w:sz w:val="22"/>
        </w:rPr>
        <w:t xml:space="preserve">of the two flavors they buy, sorted ascending. </w:t>
      </w:r>
    </w:p>
    <w:p>
      <w:pPr>
        <w:autoSpaceDN w:val="0"/>
        <w:autoSpaceDE w:val="0"/>
        <w:widowControl/>
        <w:spacing w:line="274" w:lineRule="exact" w:before="0" w:after="0"/>
        <w:ind w:left="0" w:right="1008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It has the following: </w:t>
      </w:r>
      <w:r>
        <w:br/>
      </w:r>
      <w:r>
        <w:rPr>
          <w:spacing w:val="-10"/>
          <w:rFonts w:ascii="Calibri" w:hAnsi="Calibri" w:eastAsia="Calibri"/>
          <w:color w:val="000000"/>
          <w:sz w:val="22"/>
        </w:rPr>
        <w:t xml:space="preserve">m: an integer denoting the amount of money they have to spend </w:t>
      </w:r>
      <w:r>
        <w:br/>
      </w:r>
      <w:r>
        <w:rPr>
          <w:spacing w:val="-10"/>
          <w:rFonts w:ascii="Calibri" w:hAnsi="Calibri" w:eastAsia="Calibri"/>
          <w:color w:val="000000"/>
          <w:sz w:val="22"/>
        </w:rPr>
        <w:t xml:space="preserve">cost: an integer array denoting the cost of each flavor of ice cream </w:t>
      </w:r>
      <w:r>
        <w:br/>
      </w:r>
      <w:r>
        <w:rPr>
          <w:spacing w:val="-10"/>
          <w:rFonts w:ascii="Calibri" w:hAnsi="Calibri" w:eastAsia="Calibri"/>
          <w:b/>
          <w:color w:val="000000"/>
          <w:sz w:val="24"/>
        </w:rPr>
        <w:t xml:space="preserve">Input Format: </w:t>
      </w:r>
      <w:r>
        <w:br/>
      </w:r>
      <w:r>
        <w:rPr>
          <w:spacing w:val="-10"/>
          <w:rFonts w:ascii="Calibri" w:hAnsi="Calibri" w:eastAsia="Calibri"/>
          <w:color w:val="000000"/>
          <w:sz w:val="22"/>
        </w:rPr>
        <w:t xml:space="preserve">The first line contains an integer, t, denoting the number of trips to the ice cream parlor. </w:t>
      </w:r>
    </w:p>
    <w:p>
      <w:pPr>
        <w:autoSpaceDN w:val="0"/>
        <w:autoSpaceDE w:val="0"/>
        <w:widowControl/>
        <w:spacing w:line="264" w:lineRule="exact" w:before="4" w:after="0"/>
        <w:ind w:left="0" w:right="216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The next t sets of lines each describe a visit. Each trip is described as follows: </w:t>
      </w:r>
      <w:r>
        <w:rPr>
          <w:spacing w:val="-10"/>
          <w:rFonts w:ascii="Calibri" w:hAnsi="Calibri" w:eastAsia="Calibri"/>
          <w:color w:val="000000"/>
          <w:sz w:val="22"/>
        </w:rPr>
        <w:t xml:space="preserve">1. The integer m, the amount of money they have pooled. </w:t>
      </w:r>
    </w:p>
    <w:p>
      <w:pPr>
        <w:autoSpaceDN w:val="0"/>
        <w:autoSpaceDE w:val="0"/>
        <w:widowControl/>
        <w:spacing w:line="220" w:lineRule="exact" w:before="4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2. The integer n, the number of flavors offered at the time. </w:t>
      </w:r>
    </w:p>
    <w:p>
      <w:pPr>
        <w:autoSpaceDN w:val="0"/>
        <w:autoSpaceDE w:val="0"/>
        <w:widowControl/>
        <w:spacing w:line="268" w:lineRule="exact" w:before="2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3. n space-separated integers denoting the cost of each flavor: cost[cost[1], cost[2], ..., cost[n]].Note: </w:t>
      </w:r>
      <w:r>
        <w:rPr>
          <w:spacing w:val="-10"/>
          <w:rFonts w:ascii="Calibri" w:hAnsi="Calibri" w:eastAsia="Calibri"/>
          <w:color w:val="000000"/>
          <w:sz w:val="22"/>
        </w:rPr>
        <w:t xml:space="preserve">The index within the cost array represents the flavor of the ice cream purchased. </w:t>
      </w:r>
    </w:p>
    <w:p>
      <w:pPr>
        <w:autoSpaceDN w:val="0"/>
        <w:autoSpaceDE w:val="0"/>
        <w:widowControl/>
        <w:spacing w:line="268" w:lineRule="exact" w:before="2" w:after="0"/>
        <w:ind w:left="0" w:right="5472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 xml:space="preserve">Constraints: </w:t>
      </w:r>
      <w:r>
        <w:br/>
      </w:r>
      <w:r>
        <w:rPr>
          <w:spacing w:val="-10"/>
          <w:rFonts w:ascii="Calibri" w:hAnsi="Calibri" w:eastAsia="Calibri"/>
          <w:color w:val="000000"/>
          <w:sz w:val="22"/>
        </w:rPr>
        <w:t xml:space="preserve">1 </w:t>
      </w:r>
      <w:r>
        <w:rPr>
          <w:spacing w:val="-10"/>
          <w:rFonts w:ascii="Cambria Math" w:hAnsi="Cambria Math" w:eastAsia="Cambria Math"/>
          <w:color w:val="000000"/>
          <w:sz w:val="22"/>
        </w:rPr>
        <w:t>≤</w:t>
      </w:r>
      <w:r>
        <w:rPr>
          <w:spacing w:val="-10"/>
          <w:rFonts w:ascii="Calibri" w:hAnsi="Calibri" w:eastAsia="Calibri"/>
          <w:color w:val="000000"/>
          <w:sz w:val="22"/>
        </w:rPr>
        <w:t xml:space="preserve"> t </w:t>
      </w:r>
      <w:r>
        <w:rPr>
          <w:spacing w:val="-10"/>
          <w:rFonts w:ascii="Cambria Math" w:hAnsi="Cambria Math" w:eastAsia="Cambria Math"/>
          <w:color w:val="000000"/>
          <w:sz w:val="22"/>
        </w:rPr>
        <w:t>≤</w:t>
      </w:r>
      <w:r>
        <w:rPr>
          <w:spacing w:val="-10"/>
          <w:rFonts w:ascii="Calibri" w:hAnsi="Calibri" w:eastAsia="Calibri"/>
          <w:color w:val="000000"/>
          <w:sz w:val="22"/>
        </w:rPr>
        <w:t xml:space="preserve"> 50 </w:t>
      </w:r>
      <w:r>
        <w:br/>
      </w:r>
      <w:r>
        <w:rPr>
          <w:spacing w:val="-10"/>
          <w:rFonts w:ascii="Calibri" w:hAnsi="Calibri" w:eastAsia="Calibri"/>
          <w:color w:val="000000"/>
          <w:sz w:val="22"/>
        </w:rPr>
        <w:t xml:space="preserve">2 </w:t>
      </w:r>
      <w:r>
        <w:rPr>
          <w:spacing w:val="-10"/>
          <w:rFonts w:ascii="Cambria Math" w:hAnsi="Cambria Math" w:eastAsia="Cambria Math"/>
          <w:color w:val="000000"/>
          <w:sz w:val="22"/>
        </w:rPr>
        <w:t>≤</w:t>
      </w:r>
      <w:r>
        <w:rPr>
          <w:spacing w:val="-10"/>
          <w:rFonts w:ascii="Calibri" w:hAnsi="Calibri" w:eastAsia="Calibri"/>
          <w:color w:val="000000"/>
          <w:sz w:val="22"/>
        </w:rPr>
        <w:t xml:space="preserve"> m </w:t>
      </w:r>
      <w:r>
        <w:rPr>
          <w:spacing w:val="-10"/>
          <w:rFonts w:ascii="Cambria Math" w:hAnsi="Cambria Math" w:eastAsia="Cambria Math"/>
          <w:color w:val="000000"/>
          <w:sz w:val="22"/>
        </w:rPr>
        <w:t>≤</w:t>
      </w:r>
      <w:r>
        <w:rPr>
          <w:spacing w:val="-10"/>
          <w:rFonts w:ascii="Calibri" w:hAnsi="Calibri" w:eastAsia="Calibri"/>
          <w:color w:val="000000"/>
          <w:sz w:val="22"/>
        </w:rPr>
        <w:t xml:space="preserve"> 104 </w:t>
      </w:r>
      <w:r>
        <w:br/>
      </w:r>
      <w:r>
        <w:rPr>
          <w:spacing w:val="-10"/>
          <w:rFonts w:ascii="Calibri" w:hAnsi="Calibri" w:eastAsia="Calibri"/>
          <w:color w:val="000000"/>
          <w:sz w:val="22"/>
        </w:rPr>
        <w:t xml:space="preserve">2 </w:t>
      </w:r>
      <w:r>
        <w:rPr>
          <w:spacing w:val="-10"/>
          <w:rFonts w:ascii="Cambria Math" w:hAnsi="Cambria Math" w:eastAsia="Cambria Math"/>
          <w:color w:val="000000"/>
          <w:sz w:val="22"/>
        </w:rPr>
        <w:t>≤</w:t>
      </w:r>
      <w:r>
        <w:rPr>
          <w:spacing w:val="-10"/>
          <w:rFonts w:ascii="Calibri" w:hAnsi="Calibri" w:eastAsia="Calibri"/>
          <w:color w:val="000000"/>
          <w:sz w:val="22"/>
        </w:rPr>
        <w:t xml:space="preserve"> n </w:t>
      </w:r>
      <w:r>
        <w:rPr>
          <w:spacing w:val="-10"/>
          <w:rFonts w:ascii="Cambria Math" w:hAnsi="Cambria Math" w:eastAsia="Cambria Math"/>
          <w:color w:val="000000"/>
          <w:sz w:val="22"/>
        </w:rPr>
        <w:t>≤</w:t>
      </w:r>
      <w:r>
        <w:rPr>
          <w:spacing w:val="-10"/>
          <w:rFonts w:ascii="Calibri" w:hAnsi="Calibri" w:eastAsia="Calibri"/>
          <w:color w:val="000000"/>
          <w:sz w:val="22"/>
        </w:rPr>
        <w:t xml:space="preserve"> 104 </w:t>
      </w:r>
      <w:r>
        <w:br/>
      </w:r>
      <w:r>
        <w:rPr>
          <w:spacing w:val="-10"/>
          <w:rFonts w:ascii="Calibri" w:hAnsi="Calibri" w:eastAsia="Calibri"/>
          <w:color w:val="000000"/>
          <w:sz w:val="22"/>
        </w:rPr>
        <w:t xml:space="preserve">1 </w:t>
      </w:r>
      <w:r>
        <w:rPr>
          <w:spacing w:val="-10"/>
          <w:rFonts w:ascii="Cambria Math" w:hAnsi="Cambria Math" w:eastAsia="Cambria Math"/>
          <w:color w:val="000000"/>
          <w:sz w:val="22"/>
        </w:rPr>
        <w:t>≤</w:t>
      </w:r>
      <w:r>
        <w:rPr>
          <w:spacing w:val="-10"/>
          <w:rFonts w:ascii="Calibri" w:hAnsi="Calibri" w:eastAsia="Calibri"/>
          <w:color w:val="000000"/>
          <w:sz w:val="22"/>
        </w:rPr>
        <w:t xml:space="preserve"> cost[i] </w:t>
      </w:r>
      <w:r>
        <w:rPr>
          <w:spacing w:val="-10"/>
          <w:rFonts w:ascii="Cambria Math" w:hAnsi="Cambria Math" w:eastAsia="Cambria Math"/>
          <w:color w:val="000000"/>
          <w:sz w:val="22"/>
        </w:rPr>
        <w:t>≤</w:t>
      </w:r>
      <w:r>
        <w:rPr>
          <w:spacing w:val="-10"/>
          <w:rFonts w:ascii="Calibri" w:hAnsi="Calibri" w:eastAsia="Calibri"/>
          <w:color w:val="000000"/>
          <w:sz w:val="22"/>
        </w:rPr>
        <w:t xml:space="preserve"> 104, </w:t>
      </w:r>
      <w:r>
        <w:rPr>
          <w:spacing w:val="-10"/>
          <w:rFonts w:ascii="Cambria Math" w:hAnsi="Cambria Math" w:eastAsia="Cambria Math"/>
          <w:color w:val="000000"/>
          <w:sz w:val="22"/>
        </w:rPr>
        <w:t>∀</w:t>
      </w:r>
      <w:r>
        <w:rPr>
          <w:spacing w:val="-10"/>
          <w:rFonts w:ascii="Calibri" w:hAnsi="Calibri" w:eastAsia="Calibri"/>
          <w:color w:val="000000"/>
          <w:sz w:val="22"/>
        </w:rPr>
        <w:t xml:space="preserve"> i </w:t>
      </w:r>
      <w:r>
        <w:rPr>
          <w:spacing w:val="-10"/>
          <w:rFonts w:ascii="Cambria Math" w:hAnsi="Cambria Math" w:eastAsia="Cambria Math"/>
          <w:color w:val="000000"/>
          <w:sz w:val="22"/>
        </w:rPr>
        <w:t>∈</w:t>
      </w:r>
      <w:r>
        <w:rPr>
          <w:spacing w:val="-10"/>
          <w:rFonts w:ascii="Calibri" w:hAnsi="Calibri" w:eastAsia="Calibri"/>
          <w:color w:val="000000"/>
          <w:sz w:val="22"/>
        </w:rPr>
        <w:t xml:space="preserve"> [1, n] </w:t>
      </w:r>
      <w:r>
        <w:br/>
      </w:r>
      <w:r>
        <w:rPr>
          <w:spacing w:val="-10"/>
          <w:rFonts w:ascii="Calibri" w:hAnsi="Calibri" w:eastAsia="Calibri"/>
          <w:color w:val="000000"/>
          <w:sz w:val="22"/>
        </w:rPr>
        <w:t xml:space="preserve">There will always be a unique solution. </w:t>
      </w:r>
    </w:p>
    <w:p>
      <w:pPr>
        <w:autoSpaceDN w:val="0"/>
        <w:autoSpaceDE w:val="0"/>
        <w:widowControl/>
        <w:spacing w:line="270" w:lineRule="exact" w:before="22" w:after="0"/>
        <w:ind w:left="0" w:right="576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4"/>
        </w:rPr>
        <w:t xml:space="preserve">Output Format: </w:t>
      </w:r>
      <w:r>
        <w:br/>
      </w:r>
      <w:r>
        <w:rPr>
          <w:spacing w:val="-10"/>
          <w:rFonts w:ascii="Calibri" w:hAnsi="Calibri" w:eastAsia="Calibri"/>
          <w:color w:val="000000"/>
          <w:sz w:val="22"/>
        </w:rPr>
        <w:t xml:space="preserve">For each test case, print two space-separated integers denoting the indices of the two flavors </w:t>
      </w:r>
      <w:r>
        <w:rPr>
          <w:spacing w:val="-10"/>
          <w:rFonts w:ascii="Calibri" w:hAnsi="Calibri" w:eastAsia="Calibri"/>
          <w:color w:val="000000"/>
          <w:sz w:val="22"/>
        </w:rPr>
        <w:t xml:space="preserve">purchased, in ascending order. </w:t>
      </w:r>
    </w:p>
    <w:p>
      <w:pPr>
        <w:autoSpaceDN w:val="0"/>
        <w:autoSpaceDE w:val="0"/>
        <w:widowControl/>
        <w:spacing w:line="272" w:lineRule="exact" w:before="22" w:after="0"/>
        <w:ind w:left="0" w:right="7344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4"/>
        </w:rPr>
        <w:t xml:space="preserve">Sample Input: </w:t>
      </w:r>
      <w:r>
        <w:br/>
      </w:r>
      <w:r>
        <w:rPr>
          <w:spacing w:val="-10"/>
          <w:rFonts w:ascii="Calibri" w:hAnsi="Calibri" w:eastAsia="Calibri"/>
          <w:color w:val="000000"/>
          <w:sz w:val="22"/>
        </w:rPr>
        <w:t xml:space="preserve">2 </w:t>
      </w:r>
      <w:r>
        <w:br/>
      </w:r>
      <w:r>
        <w:rPr>
          <w:spacing w:val="-10"/>
          <w:rFonts w:ascii="Calibri" w:hAnsi="Calibri" w:eastAsia="Calibri"/>
          <w:color w:val="000000"/>
          <w:sz w:val="22"/>
        </w:rPr>
        <w:t xml:space="preserve">4 </w:t>
      </w:r>
      <w:r>
        <w:br/>
      </w:r>
      <w:r>
        <w:rPr>
          <w:spacing w:val="-10"/>
          <w:rFonts w:ascii="Calibri" w:hAnsi="Calibri" w:eastAsia="Calibri"/>
          <w:color w:val="000000"/>
          <w:sz w:val="22"/>
        </w:rPr>
        <w:t xml:space="preserve">5 </w:t>
      </w:r>
      <w:r>
        <w:br/>
      </w:r>
      <w:r>
        <w:rPr>
          <w:spacing w:val="-10"/>
          <w:rFonts w:ascii="Calibri" w:hAnsi="Calibri" w:eastAsia="Calibri"/>
          <w:color w:val="000000"/>
          <w:sz w:val="22"/>
        </w:rPr>
        <w:t xml:space="preserve">1 4 5 3 2 </w:t>
      </w:r>
      <w:r>
        <w:br/>
      </w:r>
      <w:r>
        <w:rPr>
          <w:spacing w:val="-10"/>
          <w:rFonts w:ascii="Calibri" w:hAnsi="Calibri" w:eastAsia="Calibri"/>
          <w:color w:val="000000"/>
          <w:sz w:val="22"/>
        </w:rPr>
        <w:t xml:space="preserve">4 </w:t>
      </w:r>
      <w:r>
        <w:br/>
      </w:r>
      <w:r>
        <w:rPr>
          <w:spacing w:val="-10"/>
          <w:rFonts w:ascii="Calibri" w:hAnsi="Calibri" w:eastAsia="Calibri"/>
          <w:color w:val="000000"/>
          <w:sz w:val="22"/>
        </w:rPr>
        <w:t xml:space="preserve">4 </w:t>
      </w:r>
      <w:r>
        <w:br/>
      </w:r>
      <w:r>
        <w:rPr>
          <w:spacing w:val="-10"/>
          <w:rFonts w:ascii="Calibri" w:hAnsi="Calibri" w:eastAsia="Calibri"/>
          <w:color w:val="000000"/>
          <w:sz w:val="22"/>
        </w:rPr>
        <w:t xml:space="preserve">2 2 4 3 </w:t>
      </w:r>
      <w:r>
        <w:br/>
      </w:r>
      <w:r>
        <w:rPr>
          <w:spacing w:val="-10"/>
          <w:rFonts w:ascii="Calibri" w:hAnsi="Calibri" w:eastAsia="Calibri"/>
          <w:b/>
          <w:color w:val="000000"/>
          <w:sz w:val="24"/>
        </w:rPr>
        <w:t xml:space="preserve">Sample Output: </w:t>
      </w:r>
      <w:r>
        <w:br/>
      </w:r>
      <w:r>
        <w:rPr>
          <w:spacing w:val="-10"/>
          <w:rFonts w:ascii="Calibri" w:hAnsi="Calibri" w:eastAsia="Calibri"/>
          <w:color w:val="000000"/>
          <w:sz w:val="22"/>
        </w:rPr>
        <w:t xml:space="preserve">1 4 </w:t>
      </w:r>
      <w:r>
        <w:br/>
      </w:r>
      <w:r>
        <w:rPr>
          <w:spacing w:val="-10"/>
          <w:rFonts w:ascii="Calibri" w:hAnsi="Calibri" w:eastAsia="Calibri"/>
          <w:color w:val="000000"/>
          <w:sz w:val="22"/>
        </w:rPr>
        <w:t xml:space="preserve">1 2 </w:t>
      </w:r>
    </w:p>
    <w:p>
      <w:pPr>
        <w:sectPr>
          <w:pgSz w:w="11904" w:h="16838"/>
          <w:pgMar w:top="792" w:right="1392" w:bottom="39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84470" cy="64223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6422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0" w:lineRule="exact" w:before="326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8"/>
        </w:rPr>
        <w:t xml:space="preserve">Output: </w:t>
      </w:r>
    </w:p>
    <w:p>
      <w:pPr>
        <w:autoSpaceDN w:val="0"/>
        <w:autoSpaceDE w:val="0"/>
        <w:widowControl/>
        <w:spacing w:line="240" w:lineRule="auto" w:before="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79390" cy="1244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1244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exact" w:before="736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4"/>
        </w:rPr>
        <w:t xml:space="preserve">Q2) problem statement: </w:t>
      </w:r>
    </w:p>
    <w:p>
      <w:pPr>
        <w:sectPr>
          <w:pgSz w:w="11904" w:h="16838"/>
          <w:pgMar w:top="720" w:right="1440" w:bottom="17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0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>Numeros</w:t>
      </w:r>
      <w:r>
        <w:rPr>
          <w:spacing w:val="-10"/>
          <w:rFonts w:ascii="Calibri" w:hAnsi="Calibri" w:eastAsia="Calibri"/>
          <w:color w:val="000000"/>
          <w:sz w:val="22"/>
        </w:rPr>
        <w:t>the</w:t>
      </w:r>
      <w:r>
        <w:rPr>
          <w:spacing w:val="-10"/>
          <w:rFonts w:ascii="Calibri" w:hAnsi="Calibri" w:eastAsia="Calibri"/>
          <w:color w:val="000000"/>
          <w:sz w:val="22"/>
        </w:rPr>
        <w:t>Artist</w:t>
      </w:r>
      <w:r>
        <w:rPr>
          <w:spacing w:val="-10"/>
          <w:rFonts w:ascii="Calibri" w:hAnsi="Calibri" w:eastAsia="Calibri"/>
          <w:color w:val="000000"/>
          <w:sz w:val="22"/>
        </w:rPr>
        <w:t>had</w:t>
      </w:r>
      <w:r>
        <w:rPr>
          <w:spacing w:val="-10"/>
          <w:rFonts w:ascii="Calibri" w:hAnsi="Calibri" w:eastAsia="Calibri"/>
          <w:color w:val="000000"/>
          <w:sz w:val="22"/>
        </w:rPr>
        <w:t>two</w:t>
      </w:r>
      <w:r>
        <w:rPr>
          <w:spacing w:val="-10"/>
          <w:rFonts w:ascii="Calibri" w:hAnsi="Calibri" w:eastAsia="Calibri"/>
          <w:color w:val="000000"/>
          <w:sz w:val="22"/>
        </w:rPr>
        <w:t>lists</w:t>
      </w:r>
      <w:r>
        <w:rPr>
          <w:spacing w:val="-10"/>
          <w:rFonts w:ascii="Calibri" w:hAnsi="Calibri" w:eastAsia="Calibri"/>
          <w:color w:val="000000"/>
          <w:sz w:val="22"/>
        </w:rPr>
        <w:t>that</w:t>
      </w:r>
      <w:r>
        <w:rPr>
          <w:spacing w:val="-10"/>
          <w:rFonts w:ascii="Calibri" w:hAnsi="Calibri" w:eastAsia="Calibri"/>
          <w:color w:val="000000"/>
          <w:sz w:val="22"/>
        </w:rPr>
        <w:t>were</w:t>
      </w:r>
      <w:r>
        <w:rPr>
          <w:spacing w:val="-10"/>
          <w:rFonts w:ascii="Calibri" w:hAnsi="Calibri" w:eastAsia="Calibri"/>
          <w:color w:val="000000"/>
          <w:sz w:val="22"/>
        </w:rPr>
        <w:t>permutations</w:t>
      </w:r>
      <w:r>
        <w:rPr>
          <w:spacing w:val="-10"/>
          <w:rFonts w:ascii="Calibri" w:hAnsi="Calibri" w:eastAsia="Calibri"/>
          <w:color w:val="000000"/>
          <w:sz w:val="22"/>
        </w:rPr>
        <w:t>of</w:t>
      </w:r>
      <w:r>
        <w:rPr>
          <w:spacing w:val="-10"/>
          <w:rFonts w:ascii="Calibri" w:hAnsi="Calibri" w:eastAsia="Calibri"/>
          <w:color w:val="000000"/>
          <w:sz w:val="22"/>
        </w:rPr>
        <w:t>one</w:t>
      </w:r>
      <w:r>
        <w:rPr>
          <w:spacing w:val="-10"/>
          <w:rFonts w:ascii="Calibri" w:hAnsi="Calibri" w:eastAsia="Calibri"/>
          <w:color w:val="000000"/>
          <w:sz w:val="22"/>
        </w:rPr>
        <w:t>another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. </w:t>
      </w:r>
      <w:r>
        <w:rPr>
          <w:spacing w:val="-10"/>
          <w:rFonts w:ascii="Calibri" w:hAnsi="Calibri" w:eastAsia="Calibri"/>
          <w:color w:val="000000"/>
          <w:sz w:val="22"/>
        </w:rPr>
        <w:t>He</w:t>
      </w:r>
      <w:r>
        <w:rPr>
          <w:spacing w:val="-10"/>
          <w:rFonts w:ascii="Calibri" w:hAnsi="Calibri" w:eastAsia="Calibri"/>
          <w:color w:val="000000"/>
          <w:sz w:val="22"/>
        </w:rPr>
        <w:t>was</w:t>
      </w:r>
      <w:r>
        <w:rPr>
          <w:spacing w:val="-10"/>
          <w:rFonts w:ascii="Calibri" w:hAnsi="Calibri" w:eastAsia="Calibri"/>
          <w:color w:val="000000"/>
          <w:sz w:val="22"/>
        </w:rPr>
        <w:t>very</w:t>
      </w:r>
      <w:r>
        <w:rPr>
          <w:spacing w:val="-10"/>
          <w:rFonts w:ascii="Calibri" w:hAnsi="Calibri" w:eastAsia="Calibri"/>
          <w:color w:val="000000"/>
          <w:sz w:val="22"/>
        </w:rPr>
        <w:t>proud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. </w:t>
      </w:r>
      <w:r>
        <w:rPr>
          <w:spacing w:val="-10"/>
          <w:rFonts w:ascii="Calibri" w:hAnsi="Calibri" w:eastAsia="Calibri"/>
          <w:color w:val="000000"/>
          <w:sz w:val="22"/>
        </w:rPr>
        <w:t>Unfortunately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, </w:t>
      </w:r>
      <w:r>
        <w:rPr>
          <w:spacing w:val="-10"/>
          <w:rFonts w:ascii="Calibri" w:hAnsi="Calibri" w:eastAsia="Calibri"/>
          <w:color w:val="000000"/>
          <w:sz w:val="22"/>
        </w:rPr>
        <w:t>while</w:t>
      </w:r>
      <w:r>
        <w:rPr>
          <w:spacing w:val="-10"/>
          <w:rFonts w:ascii="Calibri" w:hAnsi="Calibri" w:eastAsia="Calibri"/>
          <w:color w:val="000000"/>
          <w:sz w:val="22"/>
        </w:rPr>
        <w:t>transporting</w:t>
      </w:r>
      <w:r>
        <w:rPr>
          <w:spacing w:val="-10"/>
          <w:rFonts w:ascii="Calibri" w:hAnsi="Calibri" w:eastAsia="Calibri"/>
          <w:color w:val="000000"/>
          <w:sz w:val="22"/>
        </w:rPr>
        <w:t>them</w:t>
      </w:r>
      <w:r>
        <w:rPr>
          <w:spacing w:val="-10"/>
          <w:rFonts w:ascii="Calibri" w:hAnsi="Calibri" w:eastAsia="Calibri"/>
          <w:color w:val="000000"/>
          <w:sz w:val="22"/>
        </w:rPr>
        <w:t>from</w:t>
      </w:r>
      <w:r>
        <w:rPr>
          <w:spacing w:val="-10"/>
          <w:rFonts w:ascii="Calibri" w:hAnsi="Calibri" w:eastAsia="Calibri"/>
          <w:color w:val="000000"/>
          <w:sz w:val="22"/>
        </w:rPr>
        <w:t>one</w:t>
      </w:r>
      <w:r>
        <w:rPr>
          <w:spacing w:val="-10"/>
          <w:rFonts w:ascii="Calibri" w:hAnsi="Calibri" w:eastAsia="Calibri"/>
          <w:color w:val="000000"/>
          <w:sz w:val="22"/>
        </w:rPr>
        <w:t>exhibition</w:t>
      </w:r>
      <w:r>
        <w:rPr>
          <w:spacing w:val="-10"/>
          <w:rFonts w:ascii="Calibri" w:hAnsi="Calibri" w:eastAsia="Calibri"/>
          <w:color w:val="000000"/>
          <w:sz w:val="22"/>
        </w:rPr>
        <w:t>to</w:t>
      </w:r>
      <w:r>
        <w:rPr>
          <w:spacing w:val="-10"/>
          <w:rFonts w:ascii="Calibri" w:hAnsi="Calibri" w:eastAsia="Calibri"/>
          <w:color w:val="000000"/>
          <w:sz w:val="22"/>
        </w:rPr>
        <w:t>another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, </w:t>
      </w:r>
      <w:r>
        <w:rPr>
          <w:spacing w:val="-10"/>
          <w:rFonts w:ascii="Calibri" w:hAnsi="Calibri" w:eastAsia="Calibri"/>
          <w:color w:val="000000"/>
          <w:sz w:val="22"/>
        </w:rPr>
        <w:t>some</w:t>
      </w:r>
      <w:r>
        <w:rPr>
          <w:spacing w:val="-10"/>
          <w:rFonts w:ascii="Calibri" w:hAnsi="Calibri" w:eastAsia="Calibri"/>
          <w:color w:val="000000"/>
          <w:sz w:val="22"/>
        </w:rPr>
        <w:t>numbers</w:t>
      </w:r>
      <w:r>
        <w:rPr>
          <w:spacing w:val="-10"/>
          <w:rFonts w:ascii="Calibri" w:hAnsi="Calibri" w:eastAsia="Calibri"/>
          <w:color w:val="000000"/>
          <w:sz w:val="22"/>
        </w:rPr>
        <w:t>were</w:t>
      </w:r>
      <w:r>
        <w:rPr>
          <w:spacing w:val="-10"/>
          <w:rFonts w:ascii="Calibri" w:hAnsi="Calibri" w:eastAsia="Calibri"/>
          <w:color w:val="000000"/>
          <w:sz w:val="22"/>
        </w:rPr>
        <w:t>lost</w:t>
      </w:r>
      <w:r>
        <w:rPr>
          <w:spacing w:val="-10"/>
          <w:rFonts w:ascii="Calibri" w:hAnsi="Calibri" w:eastAsia="Calibri"/>
          <w:color w:val="000000"/>
          <w:sz w:val="22"/>
        </w:rPr>
        <w:t xml:space="preserve">out </w:t>
      </w:r>
      <w:r>
        <w:rPr>
          <w:spacing w:val="-10"/>
          <w:rFonts w:ascii="Calibri" w:hAnsi="Calibri" w:eastAsia="Calibri"/>
          <w:color w:val="000000"/>
          <w:sz w:val="22"/>
        </w:rPr>
        <w:t>of</w:t>
      </w:r>
      <w:r>
        <w:rPr>
          <w:spacing w:val="-10"/>
          <w:rFonts w:ascii="Calibri" w:hAnsi="Calibri" w:eastAsia="Calibri"/>
          <w:color w:val="000000"/>
          <w:sz w:val="22"/>
        </w:rPr>
        <w:t>the</w:t>
      </w:r>
      <w:r>
        <w:rPr>
          <w:spacing w:val="-10"/>
          <w:rFonts w:ascii="Calibri" w:hAnsi="Calibri" w:eastAsia="Calibri"/>
          <w:color w:val="000000"/>
          <w:sz w:val="22"/>
        </w:rPr>
        <w:t>first</w:t>
      </w:r>
      <w:r>
        <w:rPr>
          <w:spacing w:val="-10"/>
          <w:rFonts w:ascii="Calibri" w:hAnsi="Calibri" w:eastAsia="Calibri"/>
          <w:color w:val="000000"/>
          <w:sz w:val="22"/>
        </w:rPr>
        <w:t>list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. </w:t>
      </w:r>
      <w:r>
        <w:rPr>
          <w:spacing w:val="-10"/>
          <w:rFonts w:ascii="Calibri" w:hAnsi="Calibri" w:eastAsia="Calibri"/>
          <w:color w:val="000000"/>
          <w:sz w:val="22"/>
        </w:rPr>
        <w:t>Can</w:t>
      </w:r>
      <w:r>
        <w:rPr>
          <w:spacing w:val="-10"/>
          <w:rFonts w:ascii="Calibri" w:hAnsi="Calibri" w:eastAsia="Calibri"/>
          <w:color w:val="000000"/>
          <w:sz w:val="22"/>
        </w:rPr>
        <w:t>you</w:t>
      </w:r>
      <w:r>
        <w:rPr>
          <w:spacing w:val="-10"/>
          <w:rFonts w:ascii="Calibri" w:hAnsi="Calibri" w:eastAsia="Calibri"/>
          <w:color w:val="000000"/>
          <w:sz w:val="22"/>
        </w:rPr>
        <w:t>find</w:t>
      </w:r>
      <w:r>
        <w:rPr>
          <w:spacing w:val="-10"/>
          <w:rFonts w:ascii="Calibri" w:hAnsi="Calibri" w:eastAsia="Calibri"/>
          <w:color w:val="000000"/>
          <w:sz w:val="22"/>
        </w:rPr>
        <w:t>the</w:t>
      </w:r>
      <w:r>
        <w:rPr>
          <w:spacing w:val="-10"/>
          <w:rFonts w:ascii="Calibri" w:hAnsi="Calibri" w:eastAsia="Calibri"/>
          <w:color w:val="000000"/>
          <w:sz w:val="22"/>
        </w:rPr>
        <w:t>missing</w:t>
      </w:r>
      <w:r>
        <w:rPr>
          <w:spacing w:val="-10"/>
          <w:rFonts w:ascii="Calibri" w:hAnsi="Calibri" w:eastAsia="Calibri"/>
          <w:color w:val="000000"/>
          <w:sz w:val="22"/>
        </w:rPr>
        <w:t>numbers</w:t>
      </w:r>
      <w:r>
        <w:rPr>
          <w:spacing w:val="-10"/>
          <w:rFonts w:ascii="Cambria Math" w:hAnsi="Cambria Math" w:eastAsia="Cambria Math"/>
          <w:color w:val="000000"/>
          <w:sz w:val="22"/>
        </w:rPr>
        <w:t>?</w:t>
      </w:r>
    </w:p>
    <w:p>
      <w:pPr>
        <w:autoSpaceDN w:val="0"/>
        <w:autoSpaceDE w:val="0"/>
        <w:widowControl/>
        <w:spacing w:line="268" w:lineRule="exact" w:before="2" w:after="0"/>
        <w:ind w:left="0" w:right="144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>As</w:t>
      </w:r>
      <w:r>
        <w:rPr>
          <w:spacing w:val="-10"/>
          <w:rFonts w:ascii="Calibri" w:hAnsi="Calibri" w:eastAsia="Calibri"/>
          <w:color w:val="000000"/>
          <w:sz w:val="22"/>
        </w:rPr>
        <w:t>an</w:t>
      </w:r>
      <w:r>
        <w:rPr>
          <w:spacing w:val="-10"/>
          <w:rFonts w:ascii="Calibri" w:hAnsi="Calibri" w:eastAsia="Calibri"/>
          <w:color w:val="000000"/>
          <w:sz w:val="22"/>
        </w:rPr>
        <w:t>example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, </w:t>
      </w:r>
      <w:r>
        <w:rPr>
          <w:spacing w:val="-10"/>
          <w:rFonts w:ascii="Calibri" w:hAnsi="Calibri" w:eastAsia="Calibri"/>
          <w:color w:val="000000"/>
          <w:sz w:val="22"/>
        </w:rPr>
        <w:t>the</w:t>
      </w:r>
      <w:r>
        <w:rPr>
          <w:spacing w:val="-10"/>
          <w:rFonts w:ascii="Calibri" w:hAnsi="Calibri" w:eastAsia="Calibri"/>
          <w:color w:val="000000"/>
          <w:sz w:val="22"/>
        </w:rPr>
        <w:t>array</w:t>
      </w:r>
      <w:r>
        <w:rPr>
          <w:spacing w:val="-10"/>
          <w:rFonts w:ascii="Calibri" w:hAnsi="Calibri" w:eastAsia="Calibri"/>
          <w:color w:val="000000"/>
          <w:sz w:val="22"/>
        </w:rPr>
        <w:t>with</w:t>
      </w:r>
      <w:r>
        <w:rPr>
          <w:spacing w:val="-10"/>
          <w:rFonts w:ascii="Calibri" w:hAnsi="Calibri" w:eastAsia="Calibri"/>
          <w:color w:val="000000"/>
          <w:sz w:val="22"/>
        </w:rPr>
        <w:t>some</w:t>
      </w:r>
      <w:r>
        <w:rPr>
          <w:spacing w:val="-10"/>
          <w:rFonts w:ascii="Calibri" w:hAnsi="Calibri" w:eastAsia="Calibri"/>
          <w:color w:val="000000"/>
          <w:sz w:val="22"/>
        </w:rPr>
        <w:t>numbers</w:t>
      </w:r>
      <w:r>
        <w:rPr>
          <w:spacing w:val="-10"/>
          <w:rFonts w:ascii="Calibri" w:hAnsi="Calibri" w:eastAsia="Calibri"/>
          <w:color w:val="000000"/>
          <w:sz w:val="22"/>
        </w:rPr>
        <w:t>missing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, </w:t>
      </w:r>
      <w:r>
        <w:rPr>
          <w:spacing w:val="-10"/>
          <w:rFonts w:ascii="Calibri" w:hAnsi="Calibri" w:eastAsia="Calibri"/>
          <w:color w:val="000000"/>
          <w:sz w:val="22"/>
        </w:rPr>
        <w:t>arr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 = [</w:t>
      </w:r>
      <w:r>
        <w:rPr>
          <w:spacing w:val="-10"/>
          <w:rFonts w:ascii="Calibri" w:hAnsi="Calibri" w:eastAsia="Calibri"/>
          <w:color w:val="000000"/>
          <w:sz w:val="22"/>
        </w:rPr>
        <w:t>7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, </w:t>
      </w:r>
      <w:r>
        <w:rPr>
          <w:spacing w:val="-10"/>
          <w:rFonts w:ascii="Calibri" w:hAnsi="Calibri" w:eastAsia="Calibri"/>
          <w:color w:val="000000"/>
          <w:sz w:val="22"/>
        </w:rPr>
        <w:t>2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, </w:t>
      </w:r>
      <w:r>
        <w:rPr>
          <w:spacing w:val="-10"/>
          <w:rFonts w:ascii="Calibri" w:hAnsi="Calibri" w:eastAsia="Calibri"/>
          <w:color w:val="000000"/>
          <w:sz w:val="22"/>
        </w:rPr>
        <w:t>6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, </w:t>
      </w:r>
      <w:r>
        <w:rPr>
          <w:spacing w:val="-10"/>
          <w:rFonts w:ascii="Calibri" w:hAnsi="Calibri" w:eastAsia="Calibri"/>
          <w:color w:val="000000"/>
          <w:sz w:val="22"/>
        </w:rPr>
        <w:t>5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, </w:t>
      </w:r>
      <w:r>
        <w:rPr>
          <w:spacing w:val="-10"/>
          <w:rFonts w:ascii="Calibri" w:hAnsi="Calibri" w:eastAsia="Calibri"/>
          <w:color w:val="000000"/>
          <w:sz w:val="22"/>
        </w:rPr>
        <w:t>3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, </w:t>
      </w:r>
      <w:r>
        <w:rPr>
          <w:spacing w:val="-10"/>
          <w:rFonts w:ascii="Calibri" w:hAnsi="Calibri" w:eastAsia="Calibri"/>
          <w:color w:val="000000"/>
          <w:sz w:val="22"/>
        </w:rPr>
        <w:t>5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, </w:t>
      </w:r>
      <w:r>
        <w:rPr>
          <w:spacing w:val="-10"/>
          <w:rFonts w:ascii="Calibri" w:hAnsi="Calibri" w:eastAsia="Calibri"/>
          <w:color w:val="000000"/>
          <w:sz w:val="22"/>
        </w:rPr>
        <w:t>3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]. </w:t>
      </w:r>
      <w:r>
        <w:rPr>
          <w:spacing w:val="-10"/>
          <w:rFonts w:ascii="Calibri" w:hAnsi="Calibri" w:eastAsia="Calibri"/>
          <w:color w:val="000000"/>
          <w:sz w:val="22"/>
        </w:rPr>
        <w:t>The</w:t>
      </w:r>
      <w:r>
        <w:rPr>
          <w:spacing w:val="-10"/>
          <w:rFonts w:ascii="Calibri" w:hAnsi="Calibri" w:eastAsia="Calibri"/>
          <w:color w:val="000000"/>
          <w:sz w:val="22"/>
        </w:rPr>
        <w:t>original</w:t>
      </w:r>
      <w:r>
        <w:rPr>
          <w:spacing w:val="-10"/>
          <w:rFonts w:ascii="Calibri" w:hAnsi="Calibri" w:eastAsia="Calibri"/>
          <w:color w:val="000000"/>
          <w:sz w:val="22"/>
        </w:rPr>
        <w:t>array</w:t>
      </w:r>
      <w:r>
        <w:rPr>
          <w:spacing w:val="-10"/>
          <w:rFonts w:ascii="Calibri" w:hAnsi="Calibri" w:eastAsia="Calibri"/>
          <w:color w:val="000000"/>
          <w:sz w:val="22"/>
        </w:rPr>
        <w:t xml:space="preserve">of </w:t>
      </w:r>
      <w:r>
        <w:rPr>
          <w:spacing w:val="-10"/>
          <w:rFonts w:ascii="Calibri" w:hAnsi="Calibri" w:eastAsia="Calibri"/>
          <w:color w:val="000000"/>
          <w:sz w:val="22"/>
        </w:rPr>
        <w:t>numbers</w:t>
      </w:r>
      <w:r>
        <w:rPr>
          <w:spacing w:val="-10"/>
          <w:rFonts w:ascii="Calibri" w:hAnsi="Calibri" w:eastAsia="Calibri"/>
          <w:color w:val="000000"/>
          <w:sz w:val="22"/>
        </w:rPr>
        <w:t>brr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 = [</w:t>
      </w:r>
      <w:r>
        <w:rPr>
          <w:spacing w:val="-10"/>
          <w:rFonts w:ascii="Calibri" w:hAnsi="Calibri" w:eastAsia="Calibri"/>
          <w:color w:val="000000"/>
          <w:sz w:val="22"/>
        </w:rPr>
        <w:t>7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, </w:t>
      </w:r>
      <w:r>
        <w:rPr>
          <w:spacing w:val="-10"/>
          <w:rFonts w:ascii="Calibri" w:hAnsi="Calibri" w:eastAsia="Calibri"/>
          <w:color w:val="000000"/>
          <w:sz w:val="22"/>
        </w:rPr>
        <w:t>2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, </w:t>
      </w:r>
      <w:r>
        <w:rPr>
          <w:spacing w:val="-10"/>
          <w:rFonts w:ascii="Calibri" w:hAnsi="Calibri" w:eastAsia="Calibri"/>
          <w:color w:val="000000"/>
          <w:sz w:val="22"/>
        </w:rPr>
        <w:t>5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, </w:t>
      </w:r>
      <w:r>
        <w:rPr>
          <w:spacing w:val="-10"/>
          <w:rFonts w:ascii="Calibri" w:hAnsi="Calibri" w:eastAsia="Calibri"/>
          <w:color w:val="000000"/>
          <w:sz w:val="22"/>
        </w:rPr>
        <w:t>4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, </w:t>
      </w:r>
      <w:r>
        <w:rPr>
          <w:spacing w:val="-10"/>
          <w:rFonts w:ascii="Calibri" w:hAnsi="Calibri" w:eastAsia="Calibri"/>
          <w:color w:val="000000"/>
          <w:sz w:val="22"/>
        </w:rPr>
        <w:t>6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, </w:t>
      </w:r>
      <w:r>
        <w:rPr>
          <w:spacing w:val="-10"/>
          <w:rFonts w:ascii="Calibri" w:hAnsi="Calibri" w:eastAsia="Calibri"/>
          <w:color w:val="000000"/>
          <w:sz w:val="22"/>
        </w:rPr>
        <w:t>3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, </w:t>
      </w:r>
      <w:r>
        <w:rPr>
          <w:spacing w:val="-10"/>
          <w:rFonts w:ascii="Calibri" w:hAnsi="Calibri" w:eastAsia="Calibri"/>
          <w:color w:val="000000"/>
          <w:sz w:val="22"/>
        </w:rPr>
        <w:t>5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, </w:t>
      </w:r>
      <w:r>
        <w:rPr>
          <w:spacing w:val="-10"/>
          <w:rFonts w:ascii="Calibri" w:hAnsi="Calibri" w:eastAsia="Calibri"/>
          <w:color w:val="000000"/>
          <w:sz w:val="22"/>
        </w:rPr>
        <w:t>3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]. </w:t>
      </w:r>
      <w:r>
        <w:rPr>
          <w:spacing w:val="-10"/>
          <w:rFonts w:ascii="Calibri" w:hAnsi="Calibri" w:eastAsia="Calibri"/>
          <w:color w:val="000000"/>
          <w:sz w:val="22"/>
        </w:rPr>
        <w:t>The</w:t>
      </w:r>
      <w:r>
        <w:rPr>
          <w:spacing w:val="-10"/>
          <w:rFonts w:ascii="Calibri" w:hAnsi="Calibri" w:eastAsia="Calibri"/>
          <w:color w:val="000000"/>
          <w:sz w:val="22"/>
        </w:rPr>
        <w:t>numbers</w:t>
      </w:r>
      <w:r>
        <w:rPr>
          <w:spacing w:val="-10"/>
          <w:rFonts w:ascii="Calibri" w:hAnsi="Calibri" w:eastAsia="Calibri"/>
          <w:color w:val="000000"/>
          <w:sz w:val="22"/>
        </w:rPr>
        <w:t>missing</w:t>
      </w:r>
      <w:r>
        <w:rPr>
          <w:spacing w:val="-10"/>
          <w:rFonts w:ascii="Calibri" w:hAnsi="Calibri" w:eastAsia="Calibri"/>
          <w:color w:val="000000"/>
          <w:sz w:val="22"/>
        </w:rPr>
        <w:t>are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 [</w:t>
      </w:r>
      <w:r>
        <w:rPr>
          <w:spacing w:val="-10"/>
          <w:rFonts w:ascii="Calibri" w:hAnsi="Calibri" w:eastAsia="Calibri"/>
          <w:color w:val="000000"/>
          <w:sz w:val="22"/>
        </w:rPr>
        <w:t>4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, </w:t>
      </w:r>
      <w:r>
        <w:rPr>
          <w:spacing w:val="-10"/>
          <w:rFonts w:ascii="Calibri" w:hAnsi="Calibri" w:eastAsia="Calibri"/>
          <w:color w:val="000000"/>
          <w:sz w:val="22"/>
        </w:rPr>
        <w:t>6</w:t>
      </w:r>
      <w:r>
        <w:rPr>
          <w:spacing w:val="-10"/>
          <w:rFonts w:ascii="Cambria Math" w:hAnsi="Cambria Math" w:eastAsia="Cambria Math"/>
          <w:color w:val="000000"/>
          <w:sz w:val="22"/>
        </w:rPr>
        <w:t>].</w:t>
      </w:r>
    </w:p>
    <w:p>
      <w:pPr>
        <w:autoSpaceDN w:val="0"/>
        <w:autoSpaceDE w:val="0"/>
        <w:widowControl/>
        <w:spacing w:line="268" w:lineRule="exact" w:before="26" w:after="0"/>
        <w:ind w:left="0" w:right="144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4"/>
        </w:rPr>
        <w:t>Notes</w:t>
      </w:r>
      <w:r>
        <w:rPr>
          <w:spacing w:val="-10"/>
          <w:rFonts w:ascii="Cambria Math" w:hAnsi="Cambria Math" w:eastAsia="Cambria Math"/>
          <w:b/>
          <w:color w:val="000000"/>
          <w:sz w:val="24"/>
        </w:rPr>
        <w:t xml:space="preserve">: </w:t>
      </w:r>
      <w:r>
        <w:br/>
      </w:r>
      <w:r>
        <w:rPr>
          <w:spacing w:val="-10"/>
          <w:rFonts w:ascii="Calibri" w:hAnsi="Calibri" w:eastAsia="Calibri"/>
          <w:color w:val="000000"/>
          <w:sz w:val="22"/>
        </w:rPr>
        <w:t>If</w:t>
      </w:r>
      <w:r>
        <w:rPr>
          <w:spacing w:val="-10"/>
          <w:rFonts w:ascii="Calibri" w:hAnsi="Calibri" w:eastAsia="Calibri"/>
          <w:color w:val="000000"/>
          <w:sz w:val="22"/>
        </w:rPr>
        <w:t>a</w:t>
      </w:r>
      <w:r>
        <w:rPr>
          <w:spacing w:val="-10"/>
          <w:rFonts w:ascii="Calibri" w:hAnsi="Calibri" w:eastAsia="Calibri"/>
          <w:color w:val="000000"/>
          <w:sz w:val="22"/>
        </w:rPr>
        <w:t>number</w:t>
      </w:r>
      <w:r>
        <w:rPr>
          <w:spacing w:val="-10"/>
          <w:rFonts w:ascii="Calibri" w:hAnsi="Calibri" w:eastAsia="Calibri"/>
          <w:color w:val="000000"/>
          <w:sz w:val="22"/>
        </w:rPr>
        <w:t>occurs</w:t>
      </w:r>
      <w:r>
        <w:rPr>
          <w:spacing w:val="-10"/>
          <w:rFonts w:ascii="Calibri" w:hAnsi="Calibri" w:eastAsia="Calibri"/>
          <w:color w:val="000000"/>
          <w:sz w:val="22"/>
        </w:rPr>
        <w:t>multiple</w:t>
      </w:r>
      <w:r>
        <w:rPr>
          <w:spacing w:val="-10"/>
          <w:rFonts w:ascii="Calibri" w:hAnsi="Calibri" w:eastAsia="Calibri"/>
          <w:color w:val="000000"/>
          <w:sz w:val="22"/>
        </w:rPr>
        <w:t>times</w:t>
      </w:r>
      <w:r>
        <w:rPr>
          <w:spacing w:val="-10"/>
          <w:rFonts w:ascii="Calibri" w:hAnsi="Calibri" w:eastAsia="Calibri"/>
          <w:color w:val="000000"/>
          <w:sz w:val="22"/>
        </w:rPr>
        <w:t>in</w:t>
      </w:r>
      <w:r>
        <w:rPr>
          <w:spacing w:val="-10"/>
          <w:rFonts w:ascii="Calibri" w:hAnsi="Calibri" w:eastAsia="Calibri"/>
          <w:color w:val="000000"/>
          <w:sz w:val="22"/>
        </w:rPr>
        <w:t>the</w:t>
      </w:r>
      <w:r>
        <w:rPr>
          <w:spacing w:val="-10"/>
          <w:rFonts w:ascii="Calibri" w:hAnsi="Calibri" w:eastAsia="Calibri"/>
          <w:color w:val="000000"/>
          <w:sz w:val="22"/>
        </w:rPr>
        <w:t>lists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, </w:t>
      </w:r>
      <w:r>
        <w:rPr>
          <w:spacing w:val="-10"/>
          <w:rFonts w:ascii="Calibri" w:hAnsi="Calibri" w:eastAsia="Calibri"/>
          <w:color w:val="000000"/>
          <w:sz w:val="22"/>
        </w:rPr>
        <w:t>you</w:t>
      </w:r>
      <w:r>
        <w:rPr>
          <w:spacing w:val="-10"/>
          <w:rFonts w:ascii="Calibri" w:hAnsi="Calibri" w:eastAsia="Calibri"/>
          <w:color w:val="000000"/>
          <w:sz w:val="22"/>
        </w:rPr>
        <w:t>must</w:t>
      </w:r>
      <w:r>
        <w:rPr>
          <w:spacing w:val="-10"/>
          <w:rFonts w:ascii="Calibri" w:hAnsi="Calibri" w:eastAsia="Calibri"/>
          <w:color w:val="000000"/>
          <w:sz w:val="22"/>
        </w:rPr>
        <w:t>ensure</w:t>
      </w:r>
      <w:r>
        <w:rPr>
          <w:spacing w:val="-10"/>
          <w:rFonts w:ascii="Calibri" w:hAnsi="Calibri" w:eastAsia="Calibri"/>
          <w:color w:val="000000"/>
          <w:sz w:val="22"/>
        </w:rPr>
        <w:t>that</w:t>
      </w:r>
      <w:r>
        <w:rPr>
          <w:spacing w:val="-10"/>
          <w:rFonts w:ascii="Calibri" w:hAnsi="Calibri" w:eastAsia="Calibri"/>
          <w:color w:val="000000"/>
          <w:sz w:val="22"/>
        </w:rPr>
        <w:t>the</w:t>
      </w:r>
      <w:r>
        <w:rPr>
          <w:spacing w:val="-10"/>
          <w:rFonts w:ascii="Calibri" w:hAnsi="Calibri" w:eastAsia="Calibri"/>
          <w:color w:val="000000"/>
          <w:sz w:val="22"/>
        </w:rPr>
        <w:t>frequency</w:t>
      </w:r>
      <w:r>
        <w:rPr>
          <w:spacing w:val="-10"/>
          <w:rFonts w:ascii="Calibri" w:hAnsi="Calibri" w:eastAsia="Calibri"/>
          <w:color w:val="000000"/>
          <w:sz w:val="22"/>
        </w:rPr>
        <w:t>of</w:t>
      </w:r>
      <w:r>
        <w:rPr>
          <w:spacing w:val="-10"/>
          <w:rFonts w:ascii="Calibri" w:hAnsi="Calibri" w:eastAsia="Calibri"/>
          <w:color w:val="000000"/>
          <w:sz w:val="22"/>
        </w:rPr>
        <w:t>that</w:t>
      </w:r>
      <w:r>
        <w:rPr>
          <w:spacing w:val="-10"/>
          <w:rFonts w:ascii="Calibri" w:hAnsi="Calibri" w:eastAsia="Calibri"/>
          <w:color w:val="000000"/>
          <w:sz w:val="22"/>
        </w:rPr>
        <w:t>number</w:t>
      </w:r>
      <w:r>
        <w:rPr>
          <w:spacing w:val="-10"/>
          <w:rFonts w:ascii="Calibri" w:hAnsi="Calibri" w:eastAsia="Calibri"/>
          <w:color w:val="000000"/>
          <w:sz w:val="22"/>
        </w:rPr>
        <w:t xml:space="preserve">in </w:t>
      </w:r>
      <w:r>
        <w:rPr>
          <w:spacing w:val="-10"/>
          <w:rFonts w:ascii="Calibri" w:hAnsi="Calibri" w:eastAsia="Calibri"/>
          <w:color w:val="000000"/>
          <w:sz w:val="22"/>
        </w:rPr>
        <w:t>both</w:t>
      </w:r>
      <w:r>
        <w:rPr>
          <w:spacing w:val="-10"/>
          <w:rFonts w:ascii="Calibri" w:hAnsi="Calibri" w:eastAsia="Calibri"/>
          <w:color w:val="000000"/>
          <w:sz w:val="22"/>
        </w:rPr>
        <w:t>lists</w:t>
      </w:r>
      <w:r>
        <w:rPr>
          <w:spacing w:val="-10"/>
          <w:rFonts w:ascii="Calibri" w:hAnsi="Calibri" w:eastAsia="Calibri"/>
          <w:color w:val="000000"/>
          <w:sz w:val="22"/>
        </w:rPr>
        <w:t>is</w:t>
      </w:r>
      <w:r>
        <w:rPr>
          <w:spacing w:val="-10"/>
          <w:rFonts w:ascii="Calibri" w:hAnsi="Calibri" w:eastAsia="Calibri"/>
          <w:color w:val="000000"/>
          <w:sz w:val="22"/>
        </w:rPr>
        <w:t>the</w:t>
      </w:r>
      <w:r>
        <w:rPr>
          <w:spacing w:val="-10"/>
          <w:rFonts w:ascii="Calibri" w:hAnsi="Calibri" w:eastAsia="Calibri"/>
          <w:color w:val="000000"/>
          <w:sz w:val="22"/>
        </w:rPr>
        <w:t>same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. </w:t>
      </w:r>
      <w:r>
        <w:rPr>
          <w:spacing w:val="-10"/>
          <w:rFonts w:ascii="Calibri" w:hAnsi="Calibri" w:eastAsia="Calibri"/>
          <w:color w:val="000000"/>
          <w:sz w:val="22"/>
        </w:rPr>
        <w:t>If</w:t>
      </w:r>
      <w:r>
        <w:rPr>
          <w:spacing w:val="-10"/>
          <w:rFonts w:ascii="Calibri" w:hAnsi="Calibri" w:eastAsia="Calibri"/>
          <w:color w:val="000000"/>
          <w:sz w:val="22"/>
        </w:rPr>
        <w:t>that</w:t>
      </w:r>
      <w:r>
        <w:rPr>
          <w:spacing w:val="-10"/>
          <w:rFonts w:ascii="Calibri" w:hAnsi="Calibri" w:eastAsia="Calibri"/>
          <w:color w:val="000000"/>
          <w:sz w:val="22"/>
        </w:rPr>
        <w:t>is</w:t>
      </w:r>
      <w:r>
        <w:rPr>
          <w:spacing w:val="-10"/>
          <w:rFonts w:ascii="Calibri" w:hAnsi="Calibri" w:eastAsia="Calibri"/>
          <w:color w:val="000000"/>
          <w:sz w:val="22"/>
        </w:rPr>
        <w:t>not</w:t>
      </w:r>
      <w:r>
        <w:rPr>
          <w:spacing w:val="-10"/>
          <w:rFonts w:ascii="Calibri" w:hAnsi="Calibri" w:eastAsia="Calibri"/>
          <w:color w:val="000000"/>
          <w:sz w:val="22"/>
        </w:rPr>
        <w:t>the</w:t>
      </w:r>
      <w:r>
        <w:rPr>
          <w:spacing w:val="-10"/>
          <w:rFonts w:ascii="Calibri" w:hAnsi="Calibri" w:eastAsia="Calibri"/>
          <w:color w:val="000000"/>
          <w:sz w:val="22"/>
        </w:rPr>
        <w:t>case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, </w:t>
      </w:r>
      <w:r>
        <w:rPr>
          <w:spacing w:val="-10"/>
          <w:rFonts w:ascii="Calibri" w:hAnsi="Calibri" w:eastAsia="Calibri"/>
          <w:color w:val="000000"/>
          <w:sz w:val="22"/>
        </w:rPr>
        <w:t>then</w:t>
      </w:r>
      <w:r>
        <w:rPr>
          <w:spacing w:val="-10"/>
          <w:rFonts w:ascii="Calibri" w:hAnsi="Calibri" w:eastAsia="Calibri"/>
          <w:color w:val="000000"/>
          <w:sz w:val="22"/>
        </w:rPr>
        <w:t>it</w:t>
      </w:r>
      <w:r>
        <w:rPr>
          <w:spacing w:val="-10"/>
          <w:rFonts w:ascii="Calibri" w:hAnsi="Calibri" w:eastAsia="Calibri"/>
          <w:color w:val="000000"/>
          <w:sz w:val="22"/>
        </w:rPr>
        <w:t>is</w:t>
      </w:r>
      <w:r>
        <w:rPr>
          <w:spacing w:val="-10"/>
          <w:rFonts w:ascii="Calibri" w:hAnsi="Calibri" w:eastAsia="Calibri"/>
          <w:color w:val="000000"/>
          <w:sz w:val="22"/>
        </w:rPr>
        <w:t>also</w:t>
      </w:r>
      <w:r>
        <w:rPr>
          <w:spacing w:val="-10"/>
          <w:rFonts w:ascii="Calibri" w:hAnsi="Calibri" w:eastAsia="Calibri"/>
          <w:color w:val="000000"/>
          <w:sz w:val="22"/>
        </w:rPr>
        <w:t>a</w:t>
      </w:r>
      <w:r>
        <w:rPr>
          <w:spacing w:val="-10"/>
          <w:rFonts w:ascii="Calibri" w:hAnsi="Calibri" w:eastAsia="Calibri"/>
          <w:color w:val="000000"/>
          <w:sz w:val="22"/>
        </w:rPr>
        <w:t>missing</w:t>
      </w:r>
      <w:r>
        <w:rPr>
          <w:spacing w:val="-10"/>
          <w:rFonts w:ascii="Calibri" w:hAnsi="Calibri" w:eastAsia="Calibri"/>
          <w:color w:val="000000"/>
          <w:sz w:val="22"/>
        </w:rPr>
        <w:t>number</w:t>
      </w:r>
      <w:r>
        <w:rPr>
          <w:spacing w:val="-10"/>
          <w:rFonts w:ascii="Cambria Math" w:hAnsi="Cambria Math" w:eastAsia="Cambria Math"/>
          <w:color w:val="000000"/>
          <w:sz w:val="22"/>
        </w:rPr>
        <w:t>.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>You</w:t>
      </w:r>
      <w:r>
        <w:rPr>
          <w:spacing w:val="-10"/>
          <w:rFonts w:ascii="Calibri" w:hAnsi="Calibri" w:eastAsia="Calibri"/>
          <w:color w:val="000000"/>
          <w:sz w:val="22"/>
        </w:rPr>
        <w:t>have</w:t>
      </w:r>
      <w:r>
        <w:rPr>
          <w:spacing w:val="-10"/>
          <w:rFonts w:ascii="Calibri" w:hAnsi="Calibri" w:eastAsia="Calibri"/>
          <w:color w:val="000000"/>
          <w:sz w:val="22"/>
        </w:rPr>
        <w:t>to</w:t>
      </w:r>
      <w:r>
        <w:rPr>
          <w:spacing w:val="-10"/>
          <w:rFonts w:ascii="Calibri" w:hAnsi="Calibri" w:eastAsia="Calibri"/>
          <w:color w:val="000000"/>
          <w:sz w:val="22"/>
        </w:rPr>
        <w:t>print</w:t>
      </w:r>
      <w:r>
        <w:rPr>
          <w:spacing w:val="-10"/>
          <w:rFonts w:ascii="Calibri" w:hAnsi="Calibri" w:eastAsia="Calibri"/>
          <w:color w:val="000000"/>
          <w:sz w:val="22"/>
        </w:rPr>
        <w:t>all</w:t>
      </w:r>
      <w:r>
        <w:rPr>
          <w:spacing w:val="-10"/>
          <w:rFonts w:ascii="Calibri" w:hAnsi="Calibri" w:eastAsia="Calibri"/>
          <w:color w:val="000000"/>
          <w:sz w:val="22"/>
        </w:rPr>
        <w:t>the</w:t>
      </w:r>
      <w:r>
        <w:rPr>
          <w:spacing w:val="-10"/>
          <w:rFonts w:ascii="Calibri" w:hAnsi="Calibri" w:eastAsia="Calibri"/>
          <w:color w:val="000000"/>
          <w:sz w:val="22"/>
        </w:rPr>
        <w:t>missing</w:t>
      </w:r>
      <w:r>
        <w:rPr>
          <w:spacing w:val="-10"/>
          <w:rFonts w:ascii="Calibri" w:hAnsi="Calibri" w:eastAsia="Calibri"/>
          <w:color w:val="000000"/>
          <w:sz w:val="22"/>
        </w:rPr>
        <w:t>numbers</w:t>
      </w:r>
      <w:r>
        <w:rPr>
          <w:spacing w:val="-10"/>
          <w:rFonts w:ascii="Calibri" w:hAnsi="Calibri" w:eastAsia="Calibri"/>
          <w:color w:val="000000"/>
          <w:sz w:val="22"/>
        </w:rPr>
        <w:t>in</w:t>
      </w:r>
      <w:r>
        <w:rPr>
          <w:spacing w:val="-10"/>
          <w:rFonts w:ascii="Calibri" w:hAnsi="Calibri" w:eastAsia="Calibri"/>
          <w:color w:val="000000"/>
          <w:sz w:val="22"/>
        </w:rPr>
        <w:t>ascending</w:t>
      </w:r>
      <w:r>
        <w:rPr>
          <w:spacing w:val="-10"/>
          <w:rFonts w:ascii="Calibri" w:hAnsi="Calibri" w:eastAsia="Calibri"/>
          <w:color w:val="000000"/>
          <w:sz w:val="22"/>
        </w:rPr>
        <w:t>order</w:t>
      </w:r>
      <w:r>
        <w:rPr>
          <w:spacing w:val="-10"/>
          <w:rFonts w:ascii="Cambria Math" w:hAnsi="Cambria Math" w:eastAsia="Cambria Math"/>
          <w:color w:val="000000"/>
          <w:sz w:val="22"/>
        </w:rPr>
        <w:t>.</w:t>
      </w:r>
      <w:r>
        <w:rPr>
          <w:spacing w:val="-10"/>
          <w:rFonts w:ascii="Calibri" w:hAnsi="Calibri" w:eastAsia="Calibri"/>
          <w:color w:val="000000"/>
          <w:sz w:val="22"/>
        </w:rPr>
        <w:t>Print</w:t>
      </w:r>
      <w:r>
        <w:rPr>
          <w:spacing w:val="-10"/>
          <w:rFonts w:ascii="Calibri" w:hAnsi="Calibri" w:eastAsia="Calibri"/>
          <w:color w:val="000000"/>
          <w:sz w:val="22"/>
        </w:rPr>
        <w:t>each</w:t>
      </w:r>
      <w:r>
        <w:rPr>
          <w:spacing w:val="-10"/>
          <w:rFonts w:ascii="Calibri" w:hAnsi="Calibri" w:eastAsia="Calibri"/>
          <w:color w:val="000000"/>
          <w:sz w:val="22"/>
        </w:rPr>
        <w:t>missing</w:t>
      </w:r>
      <w:r>
        <w:rPr>
          <w:spacing w:val="-10"/>
          <w:rFonts w:ascii="Calibri" w:hAnsi="Calibri" w:eastAsia="Calibri"/>
          <w:color w:val="000000"/>
          <w:sz w:val="22"/>
        </w:rPr>
        <w:t>number</w:t>
      </w:r>
      <w:r>
        <w:rPr>
          <w:spacing w:val="-10"/>
          <w:rFonts w:ascii="Calibri" w:hAnsi="Calibri" w:eastAsia="Calibri"/>
          <w:color w:val="000000"/>
          <w:sz w:val="22"/>
        </w:rPr>
        <w:t>once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, </w:t>
      </w:r>
      <w:r>
        <w:rPr>
          <w:spacing w:val="-10"/>
          <w:rFonts w:ascii="Calibri" w:hAnsi="Calibri" w:eastAsia="Calibri"/>
          <w:color w:val="000000"/>
          <w:sz w:val="22"/>
        </w:rPr>
        <w:t>even</w:t>
      </w:r>
      <w:r>
        <w:rPr>
          <w:spacing w:val="-10"/>
          <w:rFonts w:ascii="Calibri" w:hAnsi="Calibri" w:eastAsia="Calibri"/>
          <w:color w:val="000000"/>
          <w:sz w:val="22"/>
        </w:rPr>
        <w:t xml:space="preserve">if </w:t>
      </w:r>
      <w:r>
        <w:rPr>
          <w:spacing w:val="-10"/>
          <w:rFonts w:ascii="Calibri" w:hAnsi="Calibri" w:eastAsia="Calibri"/>
          <w:color w:val="000000"/>
          <w:sz w:val="22"/>
        </w:rPr>
        <w:t>it</w:t>
      </w:r>
      <w:r>
        <w:rPr>
          <w:spacing w:val="-10"/>
          <w:rFonts w:ascii="Calibri" w:hAnsi="Calibri" w:eastAsia="Calibri"/>
          <w:color w:val="000000"/>
          <w:sz w:val="22"/>
        </w:rPr>
        <w:t>is</w:t>
      </w:r>
      <w:r>
        <w:rPr>
          <w:spacing w:val="-10"/>
          <w:rFonts w:ascii="Calibri" w:hAnsi="Calibri" w:eastAsia="Calibri"/>
          <w:color w:val="000000"/>
          <w:sz w:val="22"/>
        </w:rPr>
        <w:t>missing</w:t>
      </w:r>
      <w:r>
        <w:rPr>
          <w:spacing w:val="-10"/>
          <w:rFonts w:ascii="Calibri" w:hAnsi="Calibri" w:eastAsia="Calibri"/>
          <w:color w:val="000000"/>
          <w:sz w:val="22"/>
        </w:rPr>
        <w:t>multiple</w:t>
      </w:r>
      <w:r>
        <w:rPr>
          <w:spacing w:val="-10"/>
          <w:rFonts w:ascii="Calibri" w:hAnsi="Calibri" w:eastAsia="Calibri"/>
          <w:color w:val="000000"/>
          <w:sz w:val="22"/>
        </w:rPr>
        <w:t>timesThe</w:t>
      </w:r>
      <w:r>
        <w:rPr>
          <w:spacing w:val="-10"/>
          <w:rFonts w:ascii="Calibri" w:hAnsi="Calibri" w:eastAsia="Calibri"/>
          <w:color w:val="000000"/>
          <w:sz w:val="22"/>
        </w:rPr>
        <w:t>difference</w:t>
      </w:r>
      <w:r>
        <w:rPr>
          <w:spacing w:val="-10"/>
          <w:rFonts w:ascii="Calibri" w:hAnsi="Calibri" w:eastAsia="Calibri"/>
          <w:color w:val="000000"/>
          <w:sz w:val="22"/>
        </w:rPr>
        <w:t>between</w:t>
      </w:r>
      <w:r>
        <w:rPr>
          <w:spacing w:val="-10"/>
          <w:rFonts w:ascii="Calibri" w:hAnsi="Calibri" w:eastAsia="Calibri"/>
          <w:color w:val="000000"/>
          <w:sz w:val="22"/>
        </w:rPr>
        <w:t>the</w:t>
      </w:r>
      <w:r>
        <w:rPr>
          <w:spacing w:val="-10"/>
          <w:rFonts w:ascii="Calibri" w:hAnsi="Calibri" w:eastAsia="Calibri"/>
          <w:color w:val="000000"/>
          <w:sz w:val="22"/>
        </w:rPr>
        <w:t>maximum</w:t>
      </w:r>
      <w:r>
        <w:rPr>
          <w:spacing w:val="-10"/>
          <w:rFonts w:ascii="Calibri" w:hAnsi="Calibri" w:eastAsia="Calibri"/>
          <w:color w:val="000000"/>
          <w:sz w:val="22"/>
        </w:rPr>
        <w:t>and</w:t>
      </w:r>
      <w:r>
        <w:rPr>
          <w:spacing w:val="-10"/>
          <w:rFonts w:ascii="Calibri" w:hAnsi="Calibri" w:eastAsia="Calibri"/>
          <w:color w:val="000000"/>
          <w:sz w:val="22"/>
        </w:rPr>
        <w:t>minimum</w:t>
      </w:r>
      <w:r>
        <w:rPr>
          <w:spacing w:val="-10"/>
          <w:rFonts w:ascii="Calibri" w:hAnsi="Calibri" w:eastAsia="Calibri"/>
          <w:color w:val="000000"/>
          <w:sz w:val="22"/>
        </w:rPr>
        <w:t>number</w:t>
      </w:r>
      <w:r>
        <w:rPr>
          <w:spacing w:val="-10"/>
          <w:rFonts w:ascii="Calibri" w:hAnsi="Calibri" w:eastAsia="Calibri"/>
          <w:color w:val="000000"/>
          <w:sz w:val="22"/>
        </w:rPr>
        <w:t>in</w:t>
      </w:r>
      <w:r>
        <w:rPr>
          <w:spacing w:val="-10"/>
          <w:rFonts w:ascii="Calibri" w:hAnsi="Calibri" w:eastAsia="Calibri"/>
          <w:color w:val="000000"/>
          <w:sz w:val="22"/>
        </w:rPr>
        <w:t xml:space="preserve">the </w:t>
      </w:r>
      <w:r>
        <w:rPr>
          <w:spacing w:val="-10"/>
          <w:rFonts w:ascii="Calibri" w:hAnsi="Calibri" w:eastAsia="Calibri"/>
          <w:color w:val="000000"/>
          <w:sz w:val="22"/>
        </w:rPr>
        <w:t>second</w:t>
      </w:r>
      <w:r>
        <w:rPr>
          <w:spacing w:val="-10"/>
          <w:rFonts w:ascii="Calibri" w:hAnsi="Calibri" w:eastAsia="Calibri"/>
          <w:color w:val="000000"/>
          <w:sz w:val="22"/>
        </w:rPr>
        <w:t>list</w:t>
      </w:r>
      <w:r>
        <w:rPr>
          <w:spacing w:val="-10"/>
          <w:rFonts w:ascii="Calibri" w:hAnsi="Calibri" w:eastAsia="Calibri"/>
          <w:color w:val="000000"/>
          <w:sz w:val="22"/>
        </w:rPr>
        <w:t>is</w:t>
      </w:r>
      <w:r>
        <w:rPr>
          <w:spacing w:val="-10"/>
          <w:rFonts w:ascii="Calibri" w:hAnsi="Calibri" w:eastAsia="Calibri"/>
          <w:color w:val="000000"/>
          <w:sz w:val="22"/>
        </w:rPr>
        <w:t>less</w:t>
      </w:r>
      <w:r>
        <w:rPr>
          <w:spacing w:val="-10"/>
          <w:rFonts w:ascii="Calibri" w:hAnsi="Calibri" w:eastAsia="Calibri"/>
          <w:color w:val="000000"/>
          <w:sz w:val="22"/>
        </w:rPr>
        <w:t>than</w:t>
      </w:r>
      <w:r>
        <w:rPr>
          <w:spacing w:val="-10"/>
          <w:rFonts w:ascii="Calibri" w:hAnsi="Calibri" w:eastAsia="Calibri"/>
          <w:color w:val="000000"/>
          <w:sz w:val="22"/>
        </w:rPr>
        <w:t>or</w:t>
      </w:r>
      <w:r>
        <w:rPr>
          <w:spacing w:val="-10"/>
          <w:rFonts w:ascii="Calibri" w:hAnsi="Calibri" w:eastAsia="Calibri"/>
          <w:color w:val="000000"/>
          <w:sz w:val="22"/>
        </w:rPr>
        <w:t>equal</w:t>
      </w:r>
      <w:r>
        <w:rPr>
          <w:spacing w:val="-10"/>
          <w:rFonts w:ascii="Calibri" w:hAnsi="Calibri" w:eastAsia="Calibri"/>
          <w:color w:val="000000"/>
          <w:sz w:val="22"/>
        </w:rPr>
        <w:t>to</w:t>
      </w:r>
      <w:r>
        <w:rPr>
          <w:spacing w:val="-10"/>
          <w:rFonts w:ascii="Calibri" w:hAnsi="Calibri" w:eastAsia="Calibri"/>
          <w:color w:val="000000"/>
          <w:sz w:val="22"/>
        </w:rPr>
        <w:t>100</w:t>
      </w:r>
      <w:r>
        <w:rPr>
          <w:spacing w:val="-10"/>
          <w:rFonts w:ascii="Cambria Math" w:hAnsi="Cambria Math" w:eastAsia="Cambria Math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8" w:lineRule="exact" w:before="36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>Complete</w:t>
      </w:r>
      <w:r>
        <w:rPr>
          <w:spacing w:val="-10"/>
          <w:rFonts w:ascii="Calibri" w:hAnsi="Calibri" w:eastAsia="Calibri"/>
          <w:color w:val="000000"/>
          <w:sz w:val="22"/>
        </w:rPr>
        <w:t>the</w:t>
      </w:r>
      <w:r>
        <w:rPr>
          <w:spacing w:val="-10"/>
          <w:rFonts w:ascii="Calibri" w:hAnsi="Calibri" w:eastAsia="Calibri"/>
          <w:color w:val="000000"/>
          <w:sz w:val="22"/>
        </w:rPr>
        <w:t>code</w:t>
      </w:r>
      <w:r>
        <w:rPr>
          <w:spacing w:val="-10"/>
          <w:rFonts w:ascii="Calibri" w:hAnsi="Calibri" w:eastAsia="Calibri"/>
          <w:color w:val="000000"/>
          <w:sz w:val="22"/>
        </w:rPr>
        <w:t>in</w:t>
      </w:r>
      <w:r>
        <w:rPr>
          <w:spacing w:val="-10"/>
          <w:rFonts w:ascii="Calibri" w:hAnsi="Calibri" w:eastAsia="Calibri"/>
          <w:color w:val="000000"/>
          <w:sz w:val="22"/>
        </w:rPr>
        <w:t>the</w:t>
      </w:r>
      <w:r>
        <w:rPr>
          <w:spacing w:val="-10"/>
          <w:rFonts w:ascii="Calibri" w:hAnsi="Calibri" w:eastAsia="Calibri"/>
          <w:color w:val="000000"/>
          <w:sz w:val="22"/>
        </w:rPr>
        <w:t>editor</w:t>
      </w:r>
      <w:r>
        <w:rPr>
          <w:spacing w:val="-10"/>
          <w:rFonts w:ascii="Calibri" w:hAnsi="Calibri" w:eastAsia="Calibri"/>
          <w:color w:val="000000"/>
          <w:sz w:val="22"/>
        </w:rPr>
        <w:t>below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. </w:t>
      </w:r>
      <w:r>
        <w:rPr>
          <w:spacing w:val="-10"/>
          <w:rFonts w:ascii="Calibri" w:hAnsi="Calibri" w:eastAsia="Calibri"/>
          <w:color w:val="000000"/>
          <w:sz w:val="22"/>
        </w:rPr>
        <w:t>It</w:t>
      </w:r>
      <w:r>
        <w:rPr>
          <w:spacing w:val="-10"/>
          <w:rFonts w:ascii="Calibri" w:hAnsi="Calibri" w:eastAsia="Calibri"/>
          <w:color w:val="000000"/>
          <w:sz w:val="22"/>
        </w:rPr>
        <w:t>should</w:t>
      </w:r>
      <w:r>
        <w:rPr>
          <w:spacing w:val="-10"/>
          <w:rFonts w:ascii="Calibri" w:hAnsi="Calibri" w:eastAsia="Calibri"/>
          <w:color w:val="000000"/>
          <w:sz w:val="22"/>
        </w:rPr>
        <w:t>return</w:t>
      </w:r>
      <w:r>
        <w:rPr>
          <w:spacing w:val="-10"/>
          <w:rFonts w:ascii="Calibri" w:hAnsi="Calibri" w:eastAsia="Calibri"/>
          <w:color w:val="000000"/>
          <w:sz w:val="22"/>
        </w:rPr>
        <w:t>a</w:t>
      </w:r>
      <w:r>
        <w:rPr>
          <w:spacing w:val="-10"/>
          <w:rFonts w:ascii="Calibri" w:hAnsi="Calibri" w:eastAsia="Calibri"/>
          <w:color w:val="000000"/>
          <w:sz w:val="22"/>
        </w:rPr>
        <w:t>sorted</w:t>
      </w:r>
      <w:r>
        <w:rPr>
          <w:spacing w:val="-10"/>
          <w:rFonts w:ascii="Calibri" w:hAnsi="Calibri" w:eastAsia="Calibri"/>
          <w:color w:val="000000"/>
          <w:sz w:val="22"/>
        </w:rPr>
        <w:t>array</w:t>
      </w:r>
      <w:r>
        <w:rPr>
          <w:spacing w:val="-10"/>
          <w:rFonts w:ascii="Calibri" w:hAnsi="Calibri" w:eastAsia="Calibri"/>
          <w:color w:val="000000"/>
          <w:sz w:val="22"/>
        </w:rPr>
        <w:t>of</w:t>
      </w:r>
      <w:r>
        <w:rPr>
          <w:spacing w:val="-10"/>
          <w:rFonts w:ascii="Calibri" w:hAnsi="Calibri" w:eastAsia="Calibri"/>
          <w:color w:val="000000"/>
          <w:sz w:val="22"/>
        </w:rPr>
        <w:t>missing</w:t>
      </w:r>
      <w:r>
        <w:rPr>
          <w:spacing w:val="-10"/>
          <w:rFonts w:ascii="Calibri" w:hAnsi="Calibri" w:eastAsia="Calibri"/>
          <w:color w:val="000000"/>
          <w:sz w:val="22"/>
        </w:rPr>
        <w:t>numbers</w:t>
      </w:r>
      <w:r>
        <w:rPr>
          <w:spacing w:val="-10"/>
          <w:rFonts w:ascii="Cambria Math" w:hAnsi="Cambria Math" w:eastAsia="Cambria Math"/>
          <w:color w:val="000000"/>
          <w:sz w:val="22"/>
        </w:rPr>
        <w:t>.</w:t>
      </w:r>
    </w:p>
    <w:p>
      <w:pPr>
        <w:autoSpaceDN w:val="0"/>
        <w:autoSpaceDE w:val="0"/>
        <w:widowControl/>
        <w:spacing w:line="272" w:lineRule="exact" w:before="0" w:after="0"/>
        <w:ind w:left="0" w:right="288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>It</w:t>
      </w:r>
      <w:r>
        <w:rPr>
          <w:spacing w:val="-10"/>
          <w:rFonts w:ascii="Calibri" w:hAnsi="Calibri" w:eastAsia="Calibri"/>
          <w:color w:val="000000"/>
          <w:sz w:val="22"/>
        </w:rPr>
        <w:t>has</w:t>
      </w:r>
      <w:r>
        <w:rPr>
          <w:spacing w:val="-10"/>
          <w:rFonts w:ascii="Calibri" w:hAnsi="Calibri" w:eastAsia="Calibri"/>
          <w:color w:val="000000"/>
          <w:sz w:val="22"/>
        </w:rPr>
        <w:t>the</w:t>
      </w:r>
      <w:r>
        <w:rPr>
          <w:spacing w:val="-10"/>
          <w:rFonts w:ascii="Calibri" w:hAnsi="Calibri" w:eastAsia="Calibri"/>
          <w:color w:val="000000"/>
          <w:sz w:val="22"/>
        </w:rPr>
        <w:t>following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: </w:t>
      </w:r>
      <w:r>
        <w:br/>
      </w:r>
      <w:r>
        <w:rPr>
          <w:spacing w:val="-10"/>
          <w:rFonts w:ascii="Calibri" w:hAnsi="Calibri" w:eastAsia="Calibri"/>
          <w:color w:val="000000"/>
          <w:sz w:val="22"/>
        </w:rPr>
        <w:t>arr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: </w:t>
      </w:r>
      <w:r>
        <w:rPr>
          <w:spacing w:val="-10"/>
          <w:rFonts w:ascii="Calibri" w:hAnsi="Calibri" w:eastAsia="Calibri"/>
          <w:color w:val="000000"/>
          <w:sz w:val="22"/>
        </w:rPr>
        <w:t>the</w:t>
      </w:r>
      <w:r>
        <w:rPr>
          <w:spacing w:val="-10"/>
          <w:rFonts w:ascii="Calibri" w:hAnsi="Calibri" w:eastAsia="Calibri"/>
          <w:color w:val="000000"/>
          <w:sz w:val="22"/>
        </w:rPr>
        <w:t>array</w:t>
      </w:r>
      <w:r>
        <w:rPr>
          <w:spacing w:val="-10"/>
          <w:rFonts w:ascii="Calibri" w:hAnsi="Calibri" w:eastAsia="Calibri"/>
          <w:color w:val="000000"/>
          <w:sz w:val="22"/>
        </w:rPr>
        <w:t>with</w:t>
      </w:r>
      <w:r>
        <w:rPr>
          <w:spacing w:val="-10"/>
          <w:rFonts w:ascii="Calibri" w:hAnsi="Calibri" w:eastAsia="Calibri"/>
          <w:color w:val="000000"/>
          <w:sz w:val="22"/>
        </w:rPr>
        <w:t>missing</w:t>
      </w:r>
      <w:r>
        <w:rPr>
          <w:spacing w:val="-10"/>
          <w:rFonts w:ascii="Calibri" w:hAnsi="Calibri" w:eastAsia="Calibri"/>
          <w:color w:val="000000"/>
          <w:sz w:val="22"/>
        </w:rPr>
        <w:t xml:space="preserve">numbers </w:t>
      </w:r>
      <w:r>
        <w:br/>
      </w:r>
      <w:r>
        <w:rPr>
          <w:spacing w:val="-10"/>
          <w:rFonts w:ascii="Calibri" w:hAnsi="Calibri" w:eastAsia="Calibri"/>
          <w:color w:val="000000"/>
          <w:sz w:val="22"/>
        </w:rPr>
        <w:t>brr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: </w:t>
      </w:r>
      <w:r>
        <w:rPr>
          <w:spacing w:val="-10"/>
          <w:rFonts w:ascii="Calibri" w:hAnsi="Calibri" w:eastAsia="Calibri"/>
          <w:color w:val="000000"/>
          <w:sz w:val="22"/>
        </w:rPr>
        <w:t>the</w:t>
      </w:r>
      <w:r>
        <w:rPr>
          <w:spacing w:val="-10"/>
          <w:rFonts w:ascii="Calibri" w:hAnsi="Calibri" w:eastAsia="Calibri"/>
          <w:color w:val="000000"/>
          <w:sz w:val="22"/>
        </w:rPr>
        <w:t>original</w:t>
      </w:r>
      <w:r>
        <w:rPr>
          <w:spacing w:val="-10"/>
          <w:rFonts w:ascii="Calibri" w:hAnsi="Calibri" w:eastAsia="Calibri"/>
          <w:color w:val="000000"/>
          <w:sz w:val="22"/>
        </w:rPr>
        <w:t>array</w:t>
      </w:r>
      <w:r>
        <w:rPr>
          <w:spacing w:val="-10"/>
          <w:rFonts w:ascii="Calibri" w:hAnsi="Calibri" w:eastAsia="Calibri"/>
          <w:color w:val="000000"/>
          <w:sz w:val="22"/>
        </w:rPr>
        <w:t>of</w:t>
      </w:r>
      <w:r>
        <w:rPr>
          <w:spacing w:val="-10"/>
          <w:rFonts w:ascii="Calibri" w:hAnsi="Calibri" w:eastAsia="Calibri"/>
          <w:color w:val="000000"/>
          <w:sz w:val="22"/>
        </w:rPr>
        <w:t xml:space="preserve">numbers </w:t>
      </w:r>
      <w:r>
        <w:br/>
      </w:r>
      <w:r>
        <w:rPr>
          <w:spacing w:val="-10"/>
          <w:rFonts w:ascii="Calibri" w:hAnsi="Calibri" w:eastAsia="Calibri"/>
          <w:b/>
          <w:color w:val="000000"/>
          <w:sz w:val="24"/>
        </w:rPr>
        <w:t>Input</w:t>
      </w:r>
      <w:r>
        <w:rPr>
          <w:spacing w:val="-10"/>
          <w:rFonts w:ascii="Calibri" w:hAnsi="Calibri" w:eastAsia="Calibri"/>
          <w:b/>
          <w:color w:val="000000"/>
          <w:sz w:val="24"/>
        </w:rPr>
        <w:t>Format</w:t>
      </w:r>
      <w:r>
        <w:rPr>
          <w:spacing w:val="-10"/>
          <w:rFonts w:ascii="Cambria Math" w:hAnsi="Cambria Math" w:eastAsia="Cambria Math"/>
          <w:b/>
          <w:color w:val="000000"/>
          <w:sz w:val="24"/>
        </w:rPr>
        <w:t xml:space="preserve">: </w:t>
      </w:r>
      <w:r>
        <w:br/>
      </w:r>
      <w:r>
        <w:rPr>
          <w:spacing w:val="-10"/>
          <w:rFonts w:ascii="Calibri" w:hAnsi="Calibri" w:eastAsia="Calibri"/>
          <w:color w:val="000000"/>
          <w:sz w:val="22"/>
        </w:rPr>
        <w:t>There</w:t>
      </w:r>
      <w:r>
        <w:rPr>
          <w:spacing w:val="-10"/>
          <w:rFonts w:ascii="Calibri" w:hAnsi="Calibri" w:eastAsia="Calibri"/>
          <w:color w:val="000000"/>
          <w:sz w:val="22"/>
        </w:rPr>
        <w:t>will</w:t>
      </w:r>
      <w:r>
        <w:rPr>
          <w:spacing w:val="-10"/>
          <w:rFonts w:ascii="Calibri" w:hAnsi="Calibri" w:eastAsia="Calibri"/>
          <w:color w:val="000000"/>
          <w:sz w:val="22"/>
        </w:rPr>
        <w:t>be</w:t>
      </w:r>
      <w:r>
        <w:rPr>
          <w:spacing w:val="-10"/>
          <w:rFonts w:ascii="Calibri" w:hAnsi="Calibri" w:eastAsia="Calibri"/>
          <w:color w:val="000000"/>
          <w:sz w:val="22"/>
        </w:rPr>
        <w:t>four</w:t>
      </w:r>
      <w:r>
        <w:rPr>
          <w:spacing w:val="-10"/>
          <w:rFonts w:ascii="Calibri" w:hAnsi="Calibri" w:eastAsia="Calibri"/>
          <w:color w:val="000000"/>
          <w:sz w:val="22"/>
        </w:rPr>
        <w:t>lines</w:t>
      </w:r>
      <w:r>
        <w:rPr>
          <w:spacing w:val="-10"/>
          <w:rFonts w:ascii="Calibri" w:hAnsi="Calibri" w:eastAsia="Calibri"/>
          <w:color w:val="000000"/>
          <w:sz w:val="22"/>
        </w:rPr>
        <w:t>of</w:t>
      </w:r>
      <w:r>
        <w:rPr>
          <w:spacing w:val="-10"/>
          <w:rFonts w:ascii="Calibri" w:hAnsi="Calibri" w:eastAsia="Calibri"/>
          <w:color w:val="000000"/>
          <w:sz w:val="22"/>
        </w:rPr>
        <w:t>input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: </w:t>
      </w:r>
      <w:r>
        <w:br/>
      </w:r>
      <w:r>
        <w:rPr>
          <w:spacing w:val="-10"/>
          <w:rFonts w:ascii="Calibri" w:hAnsi="Calibri" w:eastAsia="Calibri"/>
          <w:color w:val="000000"/>
          <w:sz w:val="22"/>
        </w:rPr>
        <w:t>1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. </w:t>
      </w:r>
      <w:r>
        <w:rPr>
          <w:spacing w:val="-10"/>
          <w:rFonts w:ascii="Calibri" w:hAnsi="Calibri" w:eastAsia="Calibri"/>
          <w:color w:val="000000"/>
          <w:sz w:val="22"/>
        </w:rPr>
        <w:t>n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 - </w:t>
      </w:r>
      <w:r>
        <w:rPr>
          <w:spacing w:val="-10"/>
          <w:rFonts w:ascii="Calibri" w:hAnsi="Calibri" w:eastAsia="Calibri"/>
          <w:color w:val="000000"/>
          <w:sz w:val="22"/>
        </w:rPr>
        <w:t>the</w:t>
      </w:r>
      <w:r>
        <w:rPr>
          <w:spacing w:val="-10"/>
          <w:rFonts w:ascii="Calibri" w:hAnsi="Calibri" w:eastAsia="Calibri"/>
          <w:color w:val="000000"/>
          <w:sz w:val="22"/>
        </w:rPr>
        <w:t>size</w:t>
      </w:r>
      <w:r>
        <w:rPr>
          <w:spacing w:val="-10"/>
          <w:rFonts w:ascii="Calibri" w:hAnsi="Calibri" w:eastAsia="Calibri"/>
          <w:color w:val="000000"/>
          <w:sz w:val="22"/>
        </w:rPr>
        <w:t>of</w:t>
      </w:r>
      <w:r>
        <w:rPr>
          <w:spacing w:val="-10"/>
          <w:rFonts w:ascii="Calibri" w:hAnsi="Calibri" w:eastAsia="Calibri"/>
          <w:color w:val="000000"/>
          <w:sz w:val="22"/>
        </w:rPr>
        <w:t>the</w:t>
      </w:r>
      <w:r>
        <w:rPr>
          <w:spacing w:val="-10"/>
          <w:rFonts w:ascii="Calibri" w:hAnsi="Calibri" w:eastAsia="Calibri"/>
          <w:color w:val="000000"/>
          <w:sz w:val="22"/>
        </w:rPr>
        <w:t>first</w:t>
      </w:r>
      <w:r>
        <w:rPr>
          <w:spacing w:val="-10"/>
          <w:rFonts w:ascii="Calibri" w:hAnsi="Calibri" w:eastAsia="Calibri"/>
          <w:color w:val="000000"/>
          <w:sz w:val="22"/>
        </w:rPr>
        <w:t>list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, </w:t>
      </w:r>
      <w:r>
        <w:rPr>
          <w:spacing w:val="-10"/>
          <w:rFonts w:ascii="Calibri" w:hAnsi="Calibri" w:eastAsia="Calibri"/>
          <w:color w:val="000000"/>
          <w:sz w:val="22"/>
        </w:rPr>
        <w:t xml:space="preserve">arr </w:t>
      </w:r>
      <w:r>
        <w:br/>
      </w:r>
      <w:r>
        <w:rPr>
          <w:spacing w:val="-10"/>
          <w:rFonts w:ascii="Calibri" w:hAnsi="Calibri" w:eastAsia="Calibri"/>
          <w:color w:val="000000"/>
          <w:sz w:val="22"/>
        </w:rPr>
        <w:t>2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. </w:t>
      </w:r>
      <w:r>
        <w:rPr>
          <w:spacing w:val="-10"/>
          <w:rFonts w:ascii="Calibri" w:hAnsi="Calibri" w:eastAsia="Calibri"/>
          <w:color w:val="000000"/>
          <w:sz w:val="22"/>
        </w:rPr>
        <w:t>The</w:t>
      </w:r>
      <w:r>
        <w:rPr>
          <w:spacing w:val="-10"/>
          <w:rFonts w:ascii="Calibri" w:hAnsi="Calibri" w:eastAsia="Calibri"/>
          <w:color w:val="000000"/>
          <w:sz w:val="22"/>
        </w:rPr>
        <w:t>next</w:t>
      </w:r>
      <w:r>
        <w:rPr>
          <w:spacing w:val="-10"/>
          <w:rFonts w:ascii="Calibri" w:hAnsi="Calibri" w:eastAsia="Calibri"/>
          <w:color w:val="000000"/>
          <w:sz w:val="22"/>
        </w:rPr>
        <w:t>line</w:t>
      </w:r>
      <w:r>
        <w:rPr>
          <w:spacing w:val="-10"/>
          <w:rFonts w:ascii="Calibri" w:hAnsi="Calibri" w:eastAsia="Calibri"/>
          <w:color w:val="000000"/>
          <w:sz w:val="22"/>
        </w:rPr>
        <w:t>contains</w:t>
      </w:r>
      <w:r>
        <w:rPr>
          <w:spacing w:val="-10"/>
          <w:rFonts w:ascii="Calibri" w:hAnsi="Calibri" w:eastAsia="Calibri"/>
          <w:color w:val="000000"/>
          <w:sz w:val="22"/>
        </w:rPr>
        <w:t>n</w:t>
      </w:r>
      <w:r>
        <w:rPr>
          <w:spacing w:val="-10"/>
          <w:rFonts w:ascii="Calibri" w:hAnsi="Calibri" w:eastAsia="Calibri"/>
          <w:color w:val="000000"/>
          <w:sz w:val="22"/>
        </w:rPr>
        <w:t>space</w:t>
      </w:r>
      <w:r>
        <w:rPr>
          <w:spacing w:val="-10"/>
          <w:rFonts w:ascii="Cambria Math" w:hAnsi="Cambria Math" w:eastAsia="Cambria Math"/>
          <w:color w:val="000000"/>
          <w:sz w:val="22"/>
        </w:rPr>
        <w:t>-</w:t>
      </w:r>
      <w:r>
        <w:rPr>
          <w:spacing w:val="-10"/>
          <w:rFonts w:ascii="Calibri" w:hAnsi="Calibri" w:eastAsia="Calibri"/>
          <w:color w:val="000000"/>
          <w:sz w:val="22"/>
        </w:rPr>
        <w:t>separated</w:t>
      </w:r>
      <w:r>
        <w:rPr>
          <w:spacing w:val="-10"/>
          <w:rFonts w:ascii="Calibri" w:hAnsi="Calibri" w:eastAsia="Calibri"/>
          <w:color w:val="000000"/>
          <w:sz w:val="22"/>
        </w:rPr>
        <w:t>integers</w:t>
      </w:r>
      <w:r>
        <w:rPr>
          <w:spacing w:val="-10"/>
          <w:rFonts w:ascii="Calibri" w:hAnsi="Calibri" w:eastAsia="Calibri"/>
          <w:color w:val="000000"/>
          <w:sz w:val="22"/>
        </w:rPr>
        <w:t>arr</w:t>
      </w:r>
      <w:r>
        <w:rPr>
          <w:spacing w:val="-10"/>
          <w:rFonts w:ascii="Cambria Math" w:hAnsi="Cambria Math" w:eastAsia="Cambria Math"/>
          <w:color w:val="000000"/>
          <w:sz w:val="22"/>
        </w:rPr>
        <w:t>[</w:t>
      </w:r>
      <w:r>
        <w:rPr>
          <w:spacing w:val="-10"/>
          <w:rFonts w:ascii="Calibri" w:hAnsi="Calibri" w:eastAsia="Calibri"/>
          <w:color w:val="000000"/>
          <w:sz w:val="22"/>
        </w:rPr>
        <w:t>i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] </w:t>
      </w:r>
      <w:r>
        <w:br/>
      </w:r>
      <w:r>
        <w:rPr>
          <w:spacing w:val="-10"/>
          <w:rFonts w:ascii="Calibri" w:hAnsi="Calibri" w:eastAsia="Calibri"/>
          <w:color w:val="000000"/>
          <w:sz w:val="22"/>
        </w:rPr>
        <w:t>3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. </w:t>
      </w:r>
      <w:r>
        <w:rPr>
          <w:spacing w:val="-10"/>
          <w:rFonts w:ascii="Calibri" w:hAnsi="Calibri" w:eastAsia="Calibri"/>
          <w:color w:val="000000"/>
          <w:sz w:val="22"/>
        </w:rPr>
        <w:t>m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 - </w:t>
      </w:r>
      <w:r>
        <w:rPr>
          <w:spacing w:val="-10"/>
          <w:rFonts w:ascii="Calibri" w:hAnsi="Calibri" w:eastAsia="Calibri"/>
          <w:color w:val="000000"/>
          <w:sz w:val="22"/>
        </w:rPr>
        <w:t>the</w:t>
      </w:r>
      <w:r>
        <w:rPr>
          <w:spacing w:val="-10"/>
          <w:rFonts w:ascii="Calibri" w:hAnsi="Calibri" w:eastAsia="Calibri"/>
          <w:color w:val="000000"/>
          <w:sz w:val="22"/>
        </w:rPr>
        <w:t>size</w:t>
      </w:r>
      <w:r>
        <w:rPr>
          <w:spacing w:val="-10"/>
          <w:rFonts w:ascii="Calibri" w:hAnsi="Calibri" w:eastAsia="Calibri"/>
          <w:color w:val="000000"/>
          <w:sz w:val="22"/>
        </w:rPr>
        <w:t>of</w:t>
      </w:r>
      <w:r>
        <w:rPr>
          <w:spacing w:val="-10"/>
          <w:rFonts w:ascii="Calibri" w:hAnsi="Calibri" w:eastAsia="Calibri"/>
          <w:color w:val="000000"/>
          <w:sz w:val="22"/>
        </w:rPr>
        <w:t>the</w:t>
      </w:r>
      <w:r>
        <w:rPr>
          <w:spacing w:val="-10"/>
          <w:rFonts w:ascii="Calibri" w:hAnsi="Calibri" w:eastAsia="Calibri"/>
          <w:color w:val="000000"/>
          <w:sz w:val="22"/>
        </w:rPr>
        <w:t>second</w:t>
      </w:r>
      <w:r>
        <w:rPr>
          <w:spacing w:val="-10"/>
          <w:rFonts w:ascii="Calibri" w:hAnsi="Calibri" w:eastAsia="Calibri"/>
          <w:color w:val="000000"/>
          <w:sz w:val="22"/>
        </w:rPr>
        <w:t>list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, </w:t>
      </w:r>
      <w:r>
        <w:rPr>
          <w:spacing w:val="-10"/>
          <w:rFonts w:ascii="Calibri" w:hAnsi="Calibri" w:eastAsia="Calibri"/>
          <w:color w:val="000000"/>
          <w:sz w:val="22"/>
        </w:rPr>
        <w:t xml:space="preserve">brr </w:t>
      </w:r>
      <w:r>
        <w:br/>
      </w:r>
      <w:r>
        <w:rPr>
          <w:spacing w:val="-10"/>
          <w:rFonts w:ascii="Calibri" w:hAnsi="Calibri" w:eastAsia="Calibri"/>
          <w:color w:val="000000"/>
          <w:sz w:val="22"/>
        </w:rPr>
        <w:t>4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. </w:t>
      </w:r>
      <w:r>
        <w:rPr>
          <w:spacing w:val="-10"/>
          <w:rFonts w:ascii="Calibri" w:hAnsi="Calibri" w:eastAsia="Calibri"/>
          <w:color w:val="000000"/>
          <w:sz w:val="22"/>
        </w:rPr>
        <w:t>The</w:t>
      </w:r>
      <w:r>
        <w:rPr>
          <w:spacing w:val="-10"/>
          <w:rFonts w:ascii="Calibri" w:hAnsi="Calibri" w:eastAsia="Calibri"/>
          <w:color w:val="000000"/>
          <w:sz w:val="22"/>
        </w:rPr>
        <w:t>next</w:t>
      </w:r>
      <w:r>
        <w:rPr>
          <w:spacing w:val="-10"/>
          <w:rFonts w:ascii="Calibri" w:hAnsi="Calibri" w:eastAsia="Calibri"/>
          <w:color w:val="000000"/>
          <w:sz w:val="22"/>
        </w:rPr>
        <w:t>line</w:t>
      </w:r>
      <w:r>
        <w:rPr>
          <w:spacing w:val="-10"/>
          <w:rFonts w:ascii="Calibri" w:hAnsi="Calibri" w:eastAsia="Calibri"/>
          <w:color w:val="000000"/>
          <w:sz w:val="22"/>
        </w:rPr>
        <w:t>contains</w:t>
      </w:r>
      <w:r>
        <w:rPr>
          <w:spacing w:val="-10"/>
          <w:rFonts w:ascii="Calibri" w:hAnsi="Calibri" w:eastAsia="Calibri"/>
          <w:color w:val="000000"/>
          <w:sz w:val="22"/>
        </w:rPr>
        <w:t>m</w:t>
      </w:r>
      <w:r>
        <w:rPr>
          <w:spacing w:val="-10"/>
          <w:rFonts w:ascii="Calibri" w:hAnsi="Calibri" w:eastAsia="Calibri"/>
          <w:color w:val="000000"/>
          <w:sz w:val="22"/>
        </w:rPr>
        <w:t>space</w:t>
      </w:r>
      <w:r>
        <w:rPr>
          <w:spacing w:val="-10"/>
          <w:rFonts w:ascii="Cambria Math" w:hAnsi="Cambria Math" w:eastAsia="Cambria Math"/>
          <w:color w:val="000000"/>
          <w:sz w:val="22"/>
        </w:rPr>
        <w:t>-</w:t>
      </w:r>
      <w:r>
        <w:rPr>
          <w:spacing w:val="-10"/>
          <w:rFonts w:ascii="Calibri" w:hAnsi="Calibri" w:eastAsia="Calibri"/>
          <w:color w:val="000000"/>
          <w:sz w:val="22"/>
        </w:rPr>
        <w:t>separated</w:t>
      </w:r>
      <w:r>
        <w:rPr>
          <w:spacing w:val="-10"/>
          <w:rFonts w:ascii="Calibri" w:hAnsi="Calibri" w:eastAsia="Calibri"/>
          <w:color w:val="000000"/>
          <w:sz w:val="22"/>
        </w:rPr>
        <w:t>integers</w:t>
      </w:r>
      <w:r>
        <w:rPr>
          <w:spacing w:val="-10"/>
          <w:rFonts w:ascii="Calibri" w:hAnsi="Calibri" w:eastAsia="Calibri"/>
          <w:color w:val="000000"/>
          <w:sz w:val="22"/>
        </w:rPr>
        <w:t>brr</w:t>
      </w:r>
      <w:r>
        <w:rPr>
          <w:spacing w:val="-10"/>
          <w:rFonts w:ascii="Cambria Math" w:hAnsi="Cambria Math" w:eastAsia="Cambria Math"/>
          <w:color w:val="000000"/>
          <w:sz w:val="22"/>
        </w:rPr>
        <w:t>[</w:t>
      </w:r>
      <w:r>
        <w:rPr>
          <w:spacing w:val="-10"/>
          <w:rFonts w:ascii="Calibri" w:hAnsi="Calibri" w:eastAsia="Calibri"/>
          <w:color w:val="000000"/>
          <w:sz w:val="22"/>
        </w:rPr>
        <w:t>i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] </w:t>
      </w:r>
      <w:r>
        <w:br/>
      </w:r>
      <w:r>
        <w:rPr>
          <w:spacing w:val="-10"/>
          <w:rFonts w:ascii="Calibri" w:hAnsi="Calibri" w:eastAsia="Calibri"/>
          <w:color w:val="000000"/>
          <w:sz w:val="22"/>
        </w:rPr>
        <w:t>Constraints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: </w:t>
      </w:r>
      <w:r>
        <w:br/>
      </w:r>
      <w:r>
        <w:rPr>
          <w:spacing w:val="-10"/>
          <w:rFonts w:ascii="Calibri" w:hAnsi="Calibri" w:eastAsia="Calibri"/>
          <w:color w:val="000000"/>
          <w:sz w:val="22"/>
        </w:rPr>
        <w:t>1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 ≤ </w:t>
      </w:r>
      <w:r>
        <w:rPr>
          <w:spacing w:val="-10"/>
          <w:rFonts w:ascii="Calibri" w:hAnsi="Calibri" w:eastAsia="Calibri"/>
          <w:color w:val="000000"/>
          <w:sz w:val="22"/>
        </w:rPr>
        <w:t>n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, </w:t>
      </w:r>
      <w:r>
        <w:rPr>
          <w:spacing w:val="-10"/>
          <w:rFonts w:ascii="Calibri" w:hAnsi="Calibri" w:eastAsia="Calibri"/>
          <w:color w:val="000000"/>
          <w:sz w:val="22"/>
        </w:rPr>
        <w:t>m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 ≤ </w:t>
      </w:r>
      <w:r>
        <w:rPr>
          <w:spacing w:val="-10"/>
          <w:rFonts w:ascii="Calibri" w:hAnsi="Calibri" w:eastAsia="Calibri"/>
          <w:color w:val="000000"/>
          <w:sz w:val="22"/>
        </w:rPr>
        <w:t>2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 × </w:t>
      </w:r>
      <w:r>
        <w:rPr>
          <w:spacing w:val="-10"/>
          <w:rFonts w:ascii="Calibri" w:hAnsi="Calibri" w:eastAsia="Calibri"/>
          <w:color w:val="000000"/>
          <w:sz w:val="22"/>
        </w:rPr>
        <w:t>105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, </w:t>
      </w:r>
      <w:r>
        <w:rPr>
          <w:spacing w:val="-10"/>
          <w:rFonts w:ascii="Calibri" w:hAnsi="Calibri" w:eastAsia="Calibri"/>
          <w:color w:val="000000"/>
          <w:sz w:val="22"/>
        </w:rPr>
        <w:t>1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 ≤ </w:t>
      </w:r>
      <w:r>
        <w:rPr>
          <w:spacing w:val="-10"/>
          <w:rFonts w:ascii="Calibri" w:hAnsi="Calibri" w:eastAsia="Calibri"/>
          <w:color w:val="000000"/>
          <w:sz w:val="22"/>
        </w:rPr>
        <w:t>arr</w:t>
      </w:r>
      <w:r>
        <w:rPr>
          <w:spacing w:val="-10"/>
          <w:rFonts w:ascii="Cambria Math" w:hAnsi="Cambria Math" w:eastAsia="Cambria Math"/>
          <w:color w:val="000000"/>
          <w:sz w:val="22"/>
        </w:rPr>
        <w:t>[</w:t>
      </w:r>
      <w:r>
        <w:rPr>
          <w:spacing w:val="-10"/>
          <w:rFonts w:ascii="Calibri" w:hAnsi="Calibri" w:eastAsia="Calibri"/>
          <w:color w:val="000000"/>
          <w:sz w:val="22"/>
        </w:rPr>
        <w:t>i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], </w:t>
      </w:r>
      <w:r>
        <w:rPr>
          <w:spacing w:val="-10"/>
          <w:rFonts w:ascii="Calibri" w:hAnsi="Calibri" w:eastAsia="Calibri"/>
          <w:color w:val="000000"/>
          <w:sz w:val="22"/>
        </w:rPr>
        <w:t>brr</w:t>
      </w:r>
      <w:r>
        <w:rPr>
          <w:spacing w:val="-10"/>
          <w:rFonts w:ascii="Cambria Math" w:hAnsi="Cambria Math" w:eastAsia="Cambria Math"/>
          <w:color w:val="000000"/>
          <w:sz w:val="22"/>
        </w:rPr>
        <w:t>[</w:t>
      </w:r>
      <w:r>
        <w:rPr>
          <w:spacing w:val="-10"/>
          <w:rFonts w:ascii="Calibri" w:hAnsi="Calibri" w:eastAsia="Calibri"/>
          <w:color w:val="000000"/>
          <w:sz w:val="22"/>
        </w:rPr>
        <w:t>i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] ≤ </w:t>
      </w:r>
      <w:r>
        <w:rPr>
          <w:spacing w:val="-10"/>
          <w:rFonts w:ascii="Calibri" w:hAnsi="Calibri" w:eastAsia="Calibri"/>
          <w:color w:val="000000"/>
          <w:sz w:val="22"/>
        </w:rPr>
        <w:t>2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 × </w:t>
      </w:r>
      <w:r>
        <w:rPr>
          <w:spacing w:val="-10"/>
          <w:rFonts w:ascii="Calibri" w:hAnsi="Calibri" w:eastAsia="Calibri"/>
          <w:color w:val="000000"/>
          <w:sz w:val="22"/>
        </w:rPr>
        <w:t>104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, </w:t>
      </w:r>
      <w:r>
        <w:rPr>
          <w:spacing w:val="-10"/>
          <w:rFonts w:ascii="Calibri" w:hAnsi="Calibri" w:eastAsia="Calibri"/>
          <w:color w:val="000000"/>
          <w:sz w:val="22"/>
        </w:rPr>
        <w:t>Xmax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 − </w:t>
      </w:r>
      <w:r>
        <w:rPr>
          <w:spacing w:val="-10"/>
          <w:rFonts w:ascii="Calibri" w:hAnsi="Calibri" w:eastAsia="Calibri"/>
          <w:color w:val="000000"/>
          <w:sz w:val="22"/>
        </w:rPr>
        <w:t>Xmin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 &lt; </w:t>
      </w:r>
      <w:r>
        <w:rPr>
          <w:spacing w:val="-10"/>
          <w:rFonts w:ascii="Calibri" w:hAnsi="Calibri" w:eastAsia="Calibri"/>
          <w:color w:val="000000"/>
          <w:sz w:val="22"/>
        </w:rPr>
        <w:t xml:space="preserve">101 </w:t>
      </w:r>
      <w:r>
        <w:rPr>
          <w:spacing w:val="-10"/>
          <w:rFonts w:ascii="Calibri" w:hAnsi="Calibri" w:eastAsia="Calibri"/>
          <w:b/>
          <w:color w:val="000000"/>
          <w:sz w:val="24"/>
        </w:rPr>
        <w:t>Output</w:t>
      </w:r>
      <w:r>
        <w:rPr>
          <w:spacing w:val="-10"/>
          <w:rFonts w:ascii="Calibri" w:hAnsi="Calibri" w:eastAsia="Calibri"/>
          <w:b/>
          <w:color w:val="000000"/>
          <w:sz w:val="24"/>
        </w:rPr>
        <w:t>Format</w:t>
      </w:r>
      <w:r>
        <w:rPr>
          <w:spacing w:val="-10"/>
          <w:rFonts w:ascii="Cambria Math" w:hAnsi="Cambria Math" w:eastAsia="Cambria Math"/>
          <w:b/>
          <w:color w:val="000000"/>
          <w:sz w:val="24"/>
        </w:rPr>
        <w:t xml:space="preserve">: </w:t>
      </w:r>
      <w:r>
        <w:br/>
      </w:r>
      <w:r>
        <w:rPr>
          <w:spacing w:val="-10"/>
          <w:rFonts w:ascii="Calibri" w:hAnsi="Calibri" w:eastAsia="Calibri"/>
          <w:color w:val="000000"/>
          <w:sz w:val="22"/>
        </w:rPr>
        <w:t>Output</w:t>
      </w:r>
      <w:r>
        <w:rPr>
          <w:spacing w:val="-10"/>
          <w:rFonts w:ascii="Calibri" w:hAnsi="Calibri" w:eastAsia="Calibri"/>
          <w:color w:val="000000"/>
          <w:sz w:val="22"/>
        </w:rPr>
        <w:t>the</w:t>
      </w:r>
      <w:r>
        <w:rPr>
          <w:spacing w:val="-10"/>
          <w:rFonts w:ascii="Calibri" w:hAnsi="Calibri" w:eastAsia="Calibri"/>
          <w:color w:val="000000"/>
          <w:sz w:val="22"/>
        </w:rPr>
        <w:t>missing</w:t>
      </w:r>
      <w:r>
        <w:rPr>
          <w:spacing w:val="-10"/>
          <w:rFonts w:ascii="Calibri" w:hAnsi="Calibri" w:eastAsia="Calibri"/>
          <w:color w:val="000000"/>
          <w:sz w:val="22"/>
        </w:rPr>
        <w:t>numbers</w:t>
      </w:r>
      <w:r>
        <w:rPr>
          <w:spacing w:val="-10"/>
          <w:rFonts w:ascii="Calibri" w:hAnsi="Calibri" w:eastAsia="Calibri"/>
          <w:color w:val="000000"/>
          <w:sz w:val="22"/>
        </w:rPr>
        <w:t>in</w:t>
      </w:r>
      <w:r>
        <w:rPr>
          <w:spacing w:val="-10"/>
          <w:rFonts w:ascii="Calibri" w:hAnsi="Calibri" w:eastAsia="Calibri"/>
          <w:color w:val="000000"/>
          <w:sz w:val="22"/>
        </w:rPr>
        <w:t>ascending</w:t>
      </w:r>
      <w:r>
        <w:rPr>
          <w:spacing w:val="-10"/>
          <w:rFonts w:ascii="Calibri" w:hAnsi="Calibri" w:eastAsia="Calibri"/>
          <w:color w:val="000000"/>
          <w:sz w:val="22"/>
        </w:rPr>
        <w:t>order</w:t>
      </w:r>
      <w:r>
        <w:rPr>
          <w:spacing w:val="-10"/>
          <w:rFonts w:ascii="Cambria Math" w:hAnsi="Cambria Math" w:eastAsia="Cambria Math"/>
          <w:color w:val="000000"/>
          <w:sz w:val="22"/>
        </w:rPr>
        <w:t>.</w:t>
      </w:r>
    </w:p>
    <w:p>
      <w:pPr>
        <w:autoSpaceDN w:val="0"/>
        <w:autoSpaceDE w:val="0"/>
        <w:widowControl/>
        <w:spacing w:line="272" w:lineRule="exact" w:before="20" w:after="0"/>
        <w:ind w:left="0" w:right="4032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4"/>
        </w:rPr>
        <w:t>Sample</w:t>
      </w:r>
      <w:r>
        <w:rPr>
          <w:spacing w:val="-10"/>
          <w:rFonts w:ascii="Calibri" w:hAnsi="Calibri" w:eastAsia="Calibri"/>
          <w:b/>
          <w:color w:val="000000"/>
          <w:sz w:val="24"/>
        </w:rPr>
        <w:t>Input</w:t>
      </w:r>
      <w:r>
        <w:rPr>
          <w:spacing w:val="-10"/>
          <w:rFonts w:ascii="Cambria Math" w:hAnsi="Cambria Math" w:eastAsia="Cambria Math"/>
          <w:b/>
          <w:color w:val="000000"/>
          <w:sz w:val="24"/>
        </w:rPr>
        <w:t xml:space="preserve">: </w:t>
      </w:r>
      <w:r>
        <w:br/>
      </w:r>
      <w:r>
        <w:rPr>
          <w:spacing w:val="-10"/>
          <w:rFonts w:ascii="Calibri" w:hAnsi="Calibri" w:eastAsia="Calibri"/>
          <w:color w:val="000000"/>
          <w:sz w:val="22"/>
        </w:rPr>
        <w:t xml:space="preserve">10 </w:t>
      </w:r>
      <w:r>
        <w:br/>
      </w:r>
      <w:r>
        <w:rPr>
          <w:spacing w:val="-10"/>
          <w:rFonts w:ascii="Calibri" w:hAnsi="Calibri" w:eastAsia="Calibri"/>
          <w:color w:val="000000"/>
          <w:sz w:val="22"/>
        </w:rPr>
        <w:t>203</w:t>
      </w:r>
      <w:r>
        <w:rPr>
          <w:spacing w:val="-10"/>
          <w:rFonts w:ascii="Calibri" w:hAnsi="Calibri" w:eastAsia="Calibri"/>
          <w:color w:val="000000"/>
          <w:sz w:val="22"/>
        </w:rPr>
        <w:t>204</w:t>
      </w:r>
      <w:r>
        <w:rPr>
          <w:spacing w:val="-10"/>
          <w:rFonts w:ascii="Calibri" w:hAnsi="Calibri" w:eastAsia="Calibri"/>
          <w:color w:val="000000"/>
          <w:sz w:val="22"/>
        </w:rPr>
        <w:t>205</w:t>
      </w:r>
      <w:r>
        <w:rPr>
          <w:spacing w:val="-10"/>
          <w:rFonts w:ascii="Calibri" w:hAnsi="Calibri" w:eastAsia="Calibri"/>
          <w:color w:val="000000"/>
          <w:sz w:val="22"/>
        </w:rPr>
        <w:t>206</w:t>
      </w:r>
      <w:r>
        <w:rPr>
          <w:spacing w:val="-10"/>
          <w:rFonts w:ascii="Calibri" w:hAnsi="Calibri" w:eastAsia="Calibri"/>
          <w:color w:val="000000"/>
          <w:sz w:val="22"/>
        </w:rPr>
        <w:t>207</w:t>
      </w:r>
      <w:r>
        <w:rPr>
          <w:spacing w:val="-10"/>
          <w:rFonts w:ascii="Calibri" w:hAnsi="Calibri" w:eastAsia="Calibri"/>
          <w:color w:val="000000"/>
          <w:sz w:val="22"/>
        </w:rPr>
        <w:t>208</w:t>
      </w:r>
      <w:r>
        <w:rPr>
          <w:spacing w:val="-10"/>
          <w:rFonts w:ascii="Calibri" w:hAnsi="Calibri" w:eastAsia="Calibri"/>
          <w:color w:val="000000"/>
          <w:sz w:val="22"/>
        </w:rPr>
        <w:t>203</w:t>
      </w:r>
      <w:r>
        <w:rPr>
          <w:spacing w:val="-10"/>
          <w:rFonts w:ascii="Calibri" w:hAnsi="Calibri" w:eastAsia="Calibri"/>
          <w:color w:val="000000"/>
          <w:sz w:val="22"/>
        </w:rPr>
        <w:t>204</w:t>
      </w:r>
      <w:r>
        <w:rPr>
          <w:spacing w:val="-10"/>
          <w:rFonts w:ascii="Calibri" w:hAnsi="Calibri" w:eastAsia="Calibri"/>
          <w:color w:val="000000"/>
          <w:sz w:val="22"/>
        </w:rPr>
        <w:t>205</w:t>
      </w:r>
      <w:r>
        <w:rPr>
          <w:spacing w:val="-10"/>
          <w:rFonts w:ascii="Calibri" w:hAnsi="Calibri" w:eastAsia="Calibri"/>
          <w:color w:val="000000"/>
          <w:sz w:val="22"/>
        </w:rPr>
        <w:t xml:space="preserve">206 </w:t>
      </w:r>
      <w:r>
        <w:br/>
      </w:r>
      <w:r>
        <w:rPr>
          <w:spacing w:val="-10"/>
          <w:rFonts w:ascii="Calibri" w:hAnsi="Calibri" w:eastAsia="Calibri"/>
          <w:color w:val="000000"/>
          <w:sz w:val="22"/>
        </w:rPr>
        <w:t xml:space="preserve">13 </w:t>
      </w:r>
      <w:r>
        <w:br/>
      </w:r>
      <w:r>
        <w:rPr>
          <w:spacing w:val="-10"/>
          <w:rFonts w:ascii="Calibri" w:hAnsi="Calibri" w:eastAsia="Calibri"/>
          <w:color w:val="000000"/>
          <w:sz w:val="22"/>
        </w:rPr>
        <w:t>203</w:t>
      </w:r>
      <w:r>
        <w:rPr>
          <w:spacing w:val="-10"/>
          <w:rFonts w:ascii="Calibri" w:hAnsi="Calibri" w:eastAsia="Calibri"/>
          <w:color w:val="000000"/>
          <w:sz w:val="22"/>
        </w:rPr>
        <w:t>204</w:t>
      </w:r>
      <w:r>
        <w:rPr>
          <w:spacing w:val="-10"/>
          <w:rFonts w:ascii="Calibri" w:hAnsi="Calibri" w:eastAsia="Calibri"/>
          <w:color w:val="000000"/>
          <w:sz w:val="22"/>
        </w:rPr>
        <w:t>204</w:t>
      </w:r>
      <w:r>
        <w:rPr>
          <w:spacing w:val="-10"/>
          <w:rFonts w:ascii="Calibri" w:hAnsi="Calibri" w:eastAsia="Calibri"/>
          <w:color w:val="000000"/>
          <w:sz w:val="22"/>
        </w:rPr>
        <w:t>205</w:t>
      </w:r>
      <w:r>
        <w:rPr>
          <w:spacing w:val="-10"/>
          <w:rFonts w:ascii="Calibri" w:hAnsi="Calibri" w:eastAsia="Calibri"/>
          <w:color w:val="000000"/>
          <w:sz w:val="22"/>
        </w:rPr>
        <w:t>206</w:t>
      </w:r>
      <w:r>
        <w:rPr>
          <w:spacing w:val="-10"/>
          <w:rFonts w:ascii="Calibri" w:hAnsi="Calibri" w:eastAsia="Calibri"/>
          <w:color w:val="000000"/>
          <w:sz w:val="22"/>
        </w:rPr>
        <w:t>207</w:t>
      </w:r>
      <w:r>
        <w:rPr>
          <w:spacing w:val="-10"/>
          <w:rFonts w:ascii="Calibri" w:hAnsi="Calibri" w:eastAsia="Calibri"/>
          <w:color w:val="000000"/>
          <w:sz w:val="22"/>
        </w:rPr>
        <w:t>205</w:t>
      </w:r>
      <w:r>
        <w:rPr>
          <w:spacing w:val="-10"/>
          <w:rFonts w:ascii="Calibri" w:hAnsi="Calibri" w:eastAsia="Calibri"/>
          <w:color w:val="000000"/>
          <w:sz w:val="22"/>
        </w:rPr>
        <w:t>208</w:t>
      </w:r>
      <w:r>
        <w:rPr>
          <w:spacing w:val="-10"/>
          <w:rFonts w:ascii="Calibri" w:hAnsi="Calibri" w:eastAsia="Calibri"/>
          <w:color w:val="000000"/>
          <w:sz w:val="22"/>
        </w:rPr>
        <w:t>203</w:t>
      </w:r>
      <w:r>
        <w:rPr>
          <w:spacing w:val="-10"/>
          <w:rFonts w:ascii="Calibri" w:hAnsi="Calibri" w:eastAsia="Calibri"/>
          <w:color w:val="000000"/>
          <w:sz w:val="22"/>
        </w:rPr>
        <w:t>206</w:t>
      </w:r>
      <w:r>
        <w:rPr>
          <w:spacing w:val="-10"/>
          <w:rFonts w:ascii="Calibri" w:hAnsi="Calibri" w:eastAsia="Calibri"/>
          <w:color w:val="000000"/>
          <w:sz w:val="22"/>
        </w:rPr>
        <w:t>205</w:t>
      </w:r>
      <w:r>
        <w:rPr>
          <w:spacing w:val="-10"/>
          <w:rFonts w:ascii="Calibri" w:hAnsi="Calibri" w:eastAsia="Calibri"/>
          <w:color w:val="000000"/>
          <w:sz w:val="22"/>
        </w:rPr>
        <w:t>206</w:t>
      </w:r>
      <w:r>
        <w:rPr>
          <w:spacing w:val="-10"/>
          <w:rFonts w:ascii="Calibri" w:hAnsi="Calibri" w:eastAsia="Calibri"/>
          <w:color w:val="000000"/>
          <w:sz w:val="22"/>
        </w:rPr>
        <w:t xml:space="preserve">204 </w:t>
      </w:r>
      <w:r>
        <w:rPr>
          <w:spacing w:val="-10"/>
          <w:rFonts w:ascii="Calibri" w:hAnsi="Calibri" w:eastAsia="Calibri"/>
          <w:b/>
          <w:color w:val="000000"/>
          <w:sz w:val="24"/>
        </w:rPr>
        <w:t>Sample</w:t>
      </w:r>
      <w:r>
        <w:rPr>
          <w:spacing w:val="-10"/>
          <w:rFonts w:ascii="Calibri" w:hAnsi="Calibri" w:eastAsia="Calibri"/>
          <w:b/>
          <w:color w:val="000000"/>
          <w:sz w:val="24"/>
        </w:rPr>
        <w:t>Output</w:t>
      </w:r>
      <w:r>
        <w:rPr>
          <w:spacing w:val="-10"/>
          <w:rFonts w:ascii="Cambria Math" w:hAnsi="Cambria Math" w:eastAsia="Cambria Math"/>
          <w:b/>
          <w:color w:val="000000"/>
          <w:sz w:val="24"/>
        </w:rPr>
        <w:t xml:space="preserve">: </w:t>
      </w:r>
      <w:r>
        <w:br/>
      </w:r>
      <w:r>
        <w:rPr>
          <w:spacing w:val="-10"/>
          <w:rFonts w:ascii="Calibri" w:hAnsi="Calibri" w:eastAsia="Calibri"/>
          <w:color w:val="000000"/>
          <w:sz w:val="22"/>
        </w:rPr>
        <w:t>204</w:t>
      </w:r>
      <w:r>
        <w:rPr>
          <w:spacing w:val="-10"/>
          <w:rFonts w:ascii="Calibri" w:hAnsi="Calibri" w:eastAsia="Calibri"/>
          <w:color w:val="000000"/>
          <w:sz w:val="22"/>
        </w:rPr>
        <w:t>205</w:t>
      </w:r>
      <w:r>
        <w:rPr>
          <w:spacing w:val="-10"/>
          <w:rFonts w:ascii="Calibri" w:hAnsi="Calibri" w:eastAsia="Calibri"/>
          <w:color w:val="000000"/>
          <w:sz w:val="22"/>
        </w:rPr>
        <w:t xml:space="preserve">206 </w:t>
      </w:r>
    </w:p>
    <w:p>
      <w:pPr>
        <w:sectPr>
          <w:pgSz w:w="11904" w:h="16838"/>
          <w:pgMar w:top="740" w:right="1440" w:bottom="6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84470" cy="3505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350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81930" cy="331342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1930" cy="3313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8" w:lineRule="exact" w:before="328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8"/>
        </w:rPr>
        <w:t xml:space="preserve">Output: </w:t>
      </w:r>
    </w:p>
    <w:p>
      <w:pPr>
        <w:autoSpaceDN w:val="0"/>
        <w:autoSpaceDE w:val="0"/>
        <w:widowControl/>
        <w:spacing w:line="240" w:lineRule="auto" w:before="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84470" cy="102107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10210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6" w:lineRule="exact" w:before="730" w:after="0"/>
        <w:ind w:left="0" w:right="0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4"/>
        </w:rPr>
        <w:t>Q3) Problem</w:t>
      </w:r>
      <w:r>
        <w:rPr>
          <w:spacing w:val="-10"/>
          <w:rFonts w:ascii="Calibri" w:hAnsi="Calibri" w:eastAsia="Calibri"/>
          <w:b/>
          <w:color w:val="000000"/>
          <w:sz w:val="24"/>
        </w:rPr>
        <w:t>Statement</w:t>
      </w:r>
      <w:r>
        <w:rPr>
          <w:spacing w:val="-10"/>
          <w:rFonts w:ascii="Cambria Math" w:hAnsi="Cambria Math" w:eastAsia="Cambria Math"/>
          <w:b/>
          <w:color w:val="000000"/>
          <w:sz w:val="24"/>
        </w:rPr>
        <w:t>:</w:t>
      </w:r>
    </w:p>
    <w:p>
      <w:pPr>
        <w:sectPr>
          <w:pgSz w:w="11904" w:h="16838"/>
          <w:pgMar w:top="720" w:right="1440" w:bottom="14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0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>Watson</w:t>
      </w:r>
      <w:r>
        <w:rPr>
          <w:spacing w:val="-10"/>
          <w:rFonts w:ascii="Calibri" w:hAnsi="Calibri" w:eastAsia="Calibri"/>
          <w:color w:val="000000"/>
          <w:sz w:val="22"/>
        </w:rPr>
        <w:t>gives</w:t>
      </w:r>
      <w:r>
        <w:rPr>
          <w:spacing w:val="-10"/>
          <w:rFonts w:ascii="Calibri" w:hAnsi="Calibri" w:eastAsia="Calibri"/>
          <w:color w:val="000000"/>
          <w:sz w:val="22"/>
        </w:rPr>
        <w:t>Sherlock</w:t>
      </w:r>
      <w:r>
        <w:rPr>
          <w:spacing w:val="-10"/>
          <w:rFonts w:ascii="Calibri" w:hAnsi="Calibri" w:eastAsia="Calibri"/>
          <w:color w:val="000000"/>
          <w:sz w:val="22"/>
        </w:rPr>
        <w:t>an</w:t>
      </w:r>
      <w:r>
        <w:rPr>
          <w:spacing w:val="-10"/>
          <w:rFonts w:ascii="Calibri" w:hAnsi="Calibri" w:eastAsia="Calibri"/>
          <w:color w:val="000000"/>
          <w:sz w:val="22"/>
        </w:rPr>
        <w:t>array</w:t>
      </w:r>
      <w:r>
        <w:rPr>
          <w:spacing w:val="-10"/>
          <w:rFonts w:ascii="Calibri" w:hAnsi="Calibri" w:eastAsia="Calibri"/>
          <w:color w:val="000000"/>
          <w:sz w:val="22"/>
        </w:rPr>
        <w:t>of</w:t>
      </w:r>
      <w:r>
        <w:rPr>
          <w:spacing w:val="-10"/>
          <w:rFonts w:ascii="Calibri" w:hAnsi="Calibri" w:eastAsia="Calibri"/>
          <w:color w:val="000000"/>
          <w:sz w:val="22"/>
        </w:rPr>
        <w:t>integers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. </w:t>
      </w:r>
      <w:r>
        <w:rPr>
          <w:spacing w:val="-10"/>
          <w:rFonts w:ascii="Calibri" w:hAnsi="Calibri" w:eastAsia="Calibri"/>
          <w:color w:val="000000"/>
          <w:sz w:val="22"/>
        </w:rPr>
        <w:t>His</w:t>
      </w:r>
      <w:r>
        <w:rPr>
          <w:spacing w:val="-10"/>
          <w:rFonts w:ascii="Calibri" w:hAnsi="Calibri" w:eastAsia="Calibri"/>
          <w:color w:val="000000"/>
          <w:sz w:val="22"/>
        </w:rPr>
        <w:t>challenge</w:t>
      </w:r>
      <w:r>
        <w:rPr>
          <w:spacing w:val="-10"/>
          <w:rFonts w:ascii="Calibri" w:hAnsi="Calibri" w:eastAsia="Calibri"/>
          <w:color w:val="000000"/>
          <w:sz w:val="22"/>
        </w:rPr>
        <w:t>is</w:t>
      </w:r>
      <w:r>
        <w:rPr>
          <w:spacing w:val="-10"/>
          <w:rFonts w:ascii="Calibri" w:hAnsi="Calibri" w:eastAsia="Calibri"/>
          <w:color w:val="000000"/>
          <w:sz w:val="22"/>
        </w:rPr>
        <w:t>to</w:t>
      </w:r>
      <w:r>
        <w:rPr>
          <w:spacing w:val="-10"/>
          <w:rFonts w:ascii="Calibri" w:hAnsi="Calibri" w:eastAsia="Calibri"/>
          <w:color w:val="000000"/>
          <w:sz w:val="22"/>
        </w:rPr>
        <w:t>find</w:t>
      </w:r>
      <w:r>
        <w:rPr>
          <w:spacing w:val="-10"/>
          <w:rFonts w:ascii="Calibri" w:hAnsi="Calibri" w:eastAsia="Calibri"/>
          <w:color w:val="000000"/>
          <w:sz w:val="22"/>
        </w:rPr>
        <w:t>an</w:t>
      </w:r>
      <w:r>
        <w:rPr>
          <w:spacing w:val="-10"/>
          <w:rFonts w:ascii="Calibri" w:hAnsi="Calibri" w:eastAsia="Calibri"/>
          <w:color w:val="000000"/>
          <w:sz w:val="22"/>
        </w:rPr>
        <w:t>element</w:t>
      </w:r>
      <w:r>
        <w:rPr>
          <w:spacing w:val="-10"/>
          <w:rFonts w:ascii="Calibri" w:hAnsi="Calibri" w:eastAsia="Calibri"/>
          <w:color w:val="000000"/>
          <w:sz w:val="22"/>
        </w:rPr>
        <w:t>of</w:t>
      </w:r>
      <w:r>
        <w:rPr>
          <w:spacing w:val="-10"/>
          <w:rFonts w:ascii="Calibri" w:hAnsi="Calibri" w:eastAsia="Calibri"/>
          <w:color w:val="000000"/>
          <w:sz w:val="22"/>
        </w:rPr>
        <w:t>the</w:t>
      </w:r>
      <w:r>
        <w:rPr>
          <w:spacing w:val="-10"/>
          <w:rFonts w:ascii="Calibri" w:hAnsi="Calibri" w:eastAsia="Calibri"/>
          <w:color w:val="000000"/>
          <w:sz w:val="22"/>
        </w:rPr>
        <w:t>array</w:t>
      </w:r>
      <w:r>
        <w:rPr>
          <w:spacing w:val="-10"/>
          <w:rFonts w:ascii="Calibri" w:hAnsi="Calibri" w:eastAsia="Calibri"/>
          <w:color w:val="000000"/>
          <w:sz w:val="22"/>
        </w:rPr>
        <w:t>such</w:t>
      </w:r>
      <w:r>
        <w:rPr>
          <w:spacing w:val="-10"/>
          <w:rFonts w:ascii="Calibri" w:hAnsi="Calibri" w:eastAsia="Calibri"/>
          <w:color w:val="000000"/>
          <w:sz w:val="22"/>
        </w:rPr>
        <w:t xml:space="preserve">that </w:t>
      </w:r>
      <w:r>
        <w:rPr>
          <w:spacing w:val="-10"/>
          <w:rFonts w:ascii="Calibri" w:hAnsi="Calibri" w:eastAsia="Calibri"/>
          <w:color w:val="000000"/>
          <w:sz w:val="22"/>
        </w:rPr>
        <w:t>the</w:t>
      </w:r>
      <w:r>
        <w:rPr>
          <w:spacing w:val="-10"/>
          <w:rFonts w:ascii="Calibri" w:hAnsi="Calibri" w:eastAsia="Calibri"/>
          <w:color w:val="000000"/>
          <w:sz w:val="22"/>
        </w:rPr>
        <w:t>sum</w:t>
      </w:r>
      <w:r>
        <w:rPr>
          <w:spacing w:val="-10"/>
          <w:rFonts w:ascii="Calibri" w:hAnsi="Calibri" w:eastAsia="Calibri"/>
          <w:color w:val="000000"/>
          <w:sz w:val="22"/>
        </w:rPr>
        <w:t>of</w:t>
      </w:r>
      <w:r>
        <w:rPr>
          <w:spacing w:val="-10"/>
          <w:rFonts w:ascii="Calibri" w:hAnsi="Calibri" w:eastAsia="Calibri"/>
          <w:color w:val="000000"/>
          <w:sz w:val="22"/>
        </w:rPr>
        <w:t>all</w:t>
      </w:r>
      <w:r>
        <w:rPr>
          <w:spacing w:val="-10"/>
          <w:rFonts w:ascii="Calibri" w:hAnsi="Calibri" w:eastAsia="Calibri"/>
          <w:color w:val="000000"/>
          <w:sz w:val="22"/>
        </w:rPr>
        <w:t>elements</w:t>
      </w:r>
      <w:r>
        <w:rPr>
          <w:spacing w:val="-10"/>
          <w:rFonts w:ascii="Calibri" w:hAnsi="Calibri" w:eastAsia="Calibri"/>
          <w:color w:val="000000"/>
          <w:sz w:val="22"/>
        </w:rPr>
        <w:t>to</w:t>
      </w:r>
      <w:r>
        <w:rPr>
          <w:spacing w:val="-10"/>
          <w:rFonts w:ascii="Calibri" w:hAnsi="Calibri" w:eastAsia="Calibri"/>
          <w:color w:val="000000"/>
          <w:sz w:val="22"/>
        </w:rPr>
        <w:t>the</w:t>
      </w:r>
      <w:r>
        <w:rPr>
          <w:spacing w:val="-10"/>
          <w:rFonts w:ascii="Calibri" w:hAnsi="Calibri" w:eastAsia="Calibri"/>
          <w:color w:val="000000"/>
          <w:sz w:val="22"/>
        </w:rPr>
        <w:t>left</w:t>
      </w:r>
      <w:r>
        <w:rPr>
          <w:spacing w:val="-10"/>
          <w:rFonts w:ascii="Calibri" w:hAnsi="Calibri" w:eastAsia="Calibri"/>
          <w:color w:val="000000"/>
          <w:sz w:val="22"/>
        </w:rPr>
        <w:t>is</w:t>
      </w:r>
      <w:r>
        <w:rPr>
          <w:spacing w:val="-10"/>
          <w:rFonts w:ascii="Calibri" w:hAnsi="Calibri" w:eastAsia="Calibri"/>
          <w:color w:val="000000"/>
          <w:sz w:val="22"/>
        </w:rPr>
        <w:t>equal</w:t>
      </w:r>
      <w:r>
        <w:rPr>
          <w:spacing w:val="-10"/>
          <w:rFonts w:ascii="Calibri" w:hAnsi="Calibri" w:eastAsia="Calibri"/>
          <w:color w:val="000000"/>
          <w:sz w:val="22"/>
        </w:rPr>
        <w:t>to</w:t>
      </w:r>
      <w:r>
        <w:rPr>
          <w:spacing w:val="-10"/>
          <w:rFonts w:ascii="Calibri" w:hAnsi="Calibri" w:eastAsia="Calibri"/>
          <w:color w:val="000000"/>
          <w:sz w:val="22"/>
        </w:rPr>
        <w:t>the</w:t>
      </w:r>
      <w:r>
        <w:rPr>
          <w:spacing w:val="-10"/>
          <w:rFonts w:ascii="Calibri" w:hAnsi="Calibri" w:eastAsia="Calibri"/>
          <w:color w:val="000000"/>
          <w:sz w:val="22"/>
        </w:rPr>
        <w:t>sum</w:t>
      </w:r>
      <w:r>
        <w:rPr>
          <w:spacing w:val="-10"/>
          <w:rFonts w:ascii="Calibri" w:hAnsi="Calibri" w:eastAsia="Calibri"/>
          <w:color w:val="000000"/>
          <w:sz w:val="22"/>
        </w:rPr>
        <w:t>of</w:t>
      </w:r>
      <w:r>
        <w:rPr>
          <w:spacing w:val="-10"/>
          <w:rFonts w:ascii="Calibri" w:hAnsi="Calibri" w:eastAsia="Calibri"/>
          <w:color w:val="000000"/>
          <w:sz w:val="22"/>
        </w:rPr>
        <w:t>all</w:t>
      </w:r>
      <w:r>
        <w:rPr>
          <w:spacing w:val="-10"/>
          <w:rFonts w:ascii="Calibri" w:hAnsi="Calibri" w:eastAsia="Calibri"/>
          <w:color w:val="000000"/>
          <w:sz w:val="22"/>
        </w:rPr>
        <w:t>elements</w:t>
      </w:r>
      <w:r>
        <w:rPr>
          <w:spacing w:val="-10"/>
          <w:rFonts w:ascii="Calibri" w:hAnsi="Calibri" w:eastAsia="Calibri"/>
          <w:color w:val="000000"/>
          <w:sz w:val="22"/>
        </w:rPr>
        <w:t>to</w:t>
      </w:r>
      <w:r>
        <w:rPr>
          <w:spacing w:val="-10"/>
          <w:rFonts w:ascii="Calibri" w:hAnsi="Calibri" w:eastAsia="Calibri"/>
          <w:color w:val="000000"/>
          <w:sz w:val="22"/>
        </w:rPr>
        <w:t>the</w:t>
      </w:r>
      <w:r>
        <w:rPr>
          <w:spacing w:val="-10"/>
          <w:rFonts w:ascii="Calibri" w:hAnsi="Calibri" w:eastAsia="Calibri"/>
          <w:color w:val="000000"/>
          <w:sz w:val="22"/>
        </w:rPr>
        <w:t>right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. </w:t>
      </w:r>
      <w:r>
        <w:rPr>
          <w:spacing w:val="-10"/>
          <w:rFonts w:ascii="Calibri" w:hAnsi="Calibri" w:eastAsia="Calibri"/>
          <w:color w:val="000000"/>
          <w:sz w:val="22"/>
        </w:rPr>
        <w:t>For</w:t>
      </w:r>
      <w:r>
        <w:rPr>
          <w:spacing w:val="-10"/>
          <w:rFonts w:ascii="Calibri" w:hAnsi="Calibri" w:eastAsia="Calibri"/>
          <w:color w:val="000000"/>
          <w:sz w:val="22"/>
        </w:rPr>
        <w:t>instance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, </w:t>
      </w:r>
      <w:r>
        <w:rPr>
          <w:spacing w:val="-10"/>
          <w:rFonts w:ascii="Calibri" w:hAnsi="Calibri" w:eastAsia="Calibri"/>
          <w:color w:val="000000"/>
          <w:sz w:val="22"/>
        </w:rPr>
        <w:t xml:space="preserve">given </w:t>
      </w:r>
      <w:r>
        <w:rPr>
          <w:spacing w:val="-10"/>
          <w:rFonts w:ascii="Calibri" w:hAnsi="Calibri" w:eastAsia="Calibri"/>
          <w:color w:val="000000"/>
          <w:sz w:val="22"/>
        </w:rPr>
        <w:t>the</w:t>
      </w:r>
      <w:r>
        <w:rPr>
          <w:spacing w:val="-10"/>
          <w:rFonts w:ascii="Calibri" w:hAnsi="Calibri" w:eastAsia="Calibri"/>
          <w:color w:val="000000"/>
          <w:sz w:val="22"/>
        </w:rPr>
        <w:t>array</w:t>
      </w:r>
      <w:r>
        <w:rPr>
          <w:spacing w:val="-10"/>
          <w:rFonts w:ascii="Calibri" w:hAnsi="Calibri" w:eastAsia="Calibri"/>
          <w:color w:val="000000"/>
          <w:sz w:val="22"/>
        </w:rPr>
        <w:t>arr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 = [</w:t>
      </w:r>
      <w:r>
        <w:rPr>
          <w:spacing w:val="-10"/>
          <w:rFonts w:ascii="Calibri" w:hAnsi="Calibri" w:eastAsia="Calibri"/>
          <w:color w:val="000000"/>
          <w:sz w:val="22"/>
        </w:rPr>
        <w:t>5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, </w:t>
      </w:r>
      <w:r>
        <w:rPr>
          <w:spacing w:val="-10"/>
          <w:rFonts w:ascii="Calibri" w:hAnsi="Calibri" w:eastAsia="Calibri"/>
          <w:color w:val="000000"/>
          <w:sz w:val="22"/>
        </w:rPr>
        <w:t>6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, </w:t>
      </w:r>
      <w:r>
        <w:rPr>
          <w:spacing w:val="-10"/>
          <w:rFonts w:ascii="Calibri" w:hAnsi="Calibri" w:eastAsia="Calibri"/>
          <w:color w:val="000000"/>
          <w:sz w:val="22"/>
        </w:rPr>
        <w:t>8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, </w:t>
      </w:r>
      <w:r>
        <w:rPr>
          <w:spacing w:val="-10"/>
          <w:rFonts w:ascii="Calibri" w:hAnsi="Calibri" w:eastAsia="Calibri"/>
          <w:color w:val="000000"/>
          <w:sz w:val="22"/>
        </w:rPr>
        <w:t>11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], </w:t>
      </w:r>
      <w:r>
        <w:rPr>
          <w:spacing w:val="-10"/>
          <w:rFonts w:ascii="Calibri" w:hAnsi="Calibri" w:eastAsia="Calibri"/>
          <w:color w:val="000000"/>
          <w:sz w:val="22"/>
        </w:rPr>
        <w:t>8</w:t>
      </w:r>
      <w:r>
        <w:rPr>
          <w:spacing w:val="-10"/>
          <w:rFonts w:ascii="Calibri" w:hAnsi="Calibri" w:eastAsia="Calibri"/>
          <w:color w:val="000000"/>
          <w:sz w:val="22"/>
        </w:rPr>
        <w:t>is</w:t>
      </w:r>
      <w:r>
        <w:rPr>
          <w:spacing w:val="-10"/>
          <w:rFonts w:ascii="Calibri" w:hAnsi="Calibri" w:eastAsia="Calibri"/>
          <w:color w:val="000000"/>
          <w:sz w:val="22"/>
        </w:rPr>
        <w:t>between</w:t>
      </w:r>
      <w:r>
        <w:rPr>
          <w:spacing w:val="-10"/>
          <w:rFonts w:ascii="Calibri" w:hAnsi="Calibri" w:eastAsia="Calibri"/>
          <w:color w:val="000000"/>
          <w:sz w:val="22"/>
        </w:rPr>
        <w:t>two</w:t>
      </w:r>
      <w:r>
        <w:rPr>
          <w:spacing w:val="-10"/>
          <w:rFonts w:ascii="Calibri" w:hAnsi="Calibri" w:eastAsia="Calibri"/>
          <w:color w:val="000000"/>
          <w:sz w:val="22"/>
        </w:rPr>
        <w:t>subarrays</w:t>
      </w:r>
      <w:r>
        <w:rPr>
          <w:spacing w:val="-10"/>
          <w:rFonts w:ascii="Calibri" w:hAnsi="Calibri" w:eastAsia="Calibri"/>
          <w:color w:val="000000"/>
          <w:sz w:val="22"/>
        </w:rPr>
        <w:t>that</w:t>
      </w:r>
      <w:r>
        <w:rPr>
          <w:spacing w:val="-10"/>
          <w:rFonts w:ascii="Calibri" w:hAnsi="Calibri" w:eastAsia="Calibri"/>
          <w:color w:val="000000"/>
          <w:sz w:val="22"/>
        </w:rPr>
        <w:t>sum</w:t>
      </w:r>
      <w:r>
        <w:rPr>
          <w:spacing w:val="-10"/>
          <w:rFonts w:ascii="Calibri" w:hAnsi="Calibri" w:eastAsia="Calibri"/>
          <w:color w:val="000000"/>
          <w:sz w:val="22"/>
        </w:rPr>
        <w:t>to</w:t>
      </w:r>
      <w:r>
        <w:rPr>
          <w:spacing w:val="-10"/>
          <w:rFonts w:ascii="Calibri" w:hAnsi="Calibri" w:eastAsia="Calibri"/>
          <w:color w:val="000000"/>
          <w:sz w:val="22"/>
        </w:rPr>
        <w:t>11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. </w:t>
      </w:r>
      <w:r>
        <w:rPr>
          <w:spacing w:val="-10"/>
          <w:rFonts w:ascii="Calibri" w:hAnsi="Calibri" w:eastAsia="Calibri"/>
          <w:color w:val="000000"/>
          <w:sz w:val="22"/>
        </w:rPr>
        <w:t>If</w:t>
      </w:r>
      <w:r>
        <w:rPr>
          <w:spacing w:val="-10"/>
          <w:rFonts w:ascii="Calibri" w:hAnsi="Calibri" w:eastAsia="Calibri"/>
          <w:color w:val="000000"/>
          <w:sz w:val="22"/>
        </w:rPr>
        <w:t>your</w:t>
      </w:r>
      <w:r>
        <w:rPr>
          <w:spacing w:val="-10"/>
          <w:rFonts w:ascii="Calibri" w:hAnsi="Calibri" w:eastAsia="Calibri"/>
          <w:color w:val="000000"/>
          <w:sz w:val="22"/>
        </w:rPr>
        <w:t>starting</w:t>
      </w:r>
      <w:r>
        <w:rPr>
          <w:spacing w:val="-10"/>
          <w:rFonts w:ascii="Calibri" w:hAnsi="Calibri" w:eastAsia="Calibri"/>
          <w:color w:val="000000"/>
          <w:sz w:val="22"/>
        </w:rPr>
        <w:t>array</w:t>
      </w:r>
      <w:r>
        <w:rPr>
          <w:spacing w:val="-10"/>
          <w:rFonts w:ascii="Calibri" w:hAnsi="Calibri" w:eastAsia="Calibri"/>
          <w:color w:val="000000"/>
          <w:sz w:val="22"/>
        </w:rPr>
        <w:t>is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 [</w:t>
      </w:r>
      <w:r>
        <w:rPr>
          <w:spacing w:val="-10"/>
          <w:rFonts w:ascii="Calibri" w:hAnsi="Calibri" w:eastAsia="Calibri"/>
          <w:color w:val="000000"/>
          <w:sz w:val="22"/>
        </w:rPr>
        <w:t>1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], </w:t>
      </w:r>
      <w:r>
        <w:rPr>
          <w:spacing w:val="-10"/>
          <w:rFonts w:ascii="Calibri" w:hAnsi="Calibri" w:eastAsia="Calibri"/>
          <w:color w:val="000000"/>
          <w:sz w:val="22"/>
        </w:rPr>
        <w:t>that</w:t>
      </w:r>
      <w:r>
        <w:rPr>
          <w:spacing w:val="-10"/>
          <w:rFonts w:ascii="Calibri" w:hAnsi="Calibri" w:eastAsia="Calibri"/>
          <w:color w:val="000000"/>
          <w:sz w:val="22"/>
        </w:rPr>
        <w:t>element</w:t>
      </w:r>
      <w:r>
        <w:rPr>
          <w:spacing w:val="-10"/>
          <w:rFonts w:ascii="Calibri" w:hAnsi="Calibri" w:eastAsia="Calibri"/>
          <w:color w:val="000000"/>
          <w:sz w:val="22"/>
        </w:rPr>
        <w:t>satisfies</w:t>
      </w:r>
      <w:r>
        <w:rPr>
          <w:spacing w:val="-10"/>
          <w:rFonts w:ascii="Calibri" w:hAnsi="Calibri" w:eastAsia="Calibri"/>
          <w:color w:val="000000"/>
          <w:sz w:val="22"/>
        </w:rPr>
        <w:t>the</w:t>
      </w:r>
      <w:r>
        <w:rPr>
          <w:spacing w:val="-10"/>
          <w:rFonts w:ascii="Calibri" w:hAnsi="Calibri" w:eastAsia="Calibri"/>
          <w:color w:val="000000"/>
          <w:sz w:val="22"/>
        </w:rPr>
        <w:t>rule</w:t>
      </w:r>
      <w:r>
        <w:rPr>
          <w:spacing w:val="-10"/>
          <w:rFonts w:ascii="Calibri" w:hAnsi="Calibri" w:eastAsia="Calibri"/>
          <w:color w:val="000000"/>
          <w:sz w:val="22"/>
        </w:rPr>
        <w:t>as</w:t>
      </w:r>
      <w:r>
        <w:rPr>
          <w:spacing w:val="-10"/>
          <w:rFonts w:ascii="Calibri" w:hAnsi="Calibri" w:eastAsia="Calibri"/>
          <w:color w:val="000000"/>
          <w:sz w:val="22"/>
        </w:rPr>
        <w:t>left</w:t>
      </w:r>
      <w:r>
        <w:rPr>
          <w:spacing w:val="-10"/>
          <w:rFonts w:ascii="Calibri" w:hAnsi="Calibri" w:eastAsia="Calibri"/>
          <w:color w:val="000000"/>
          <w:sz w:val="22"/>
        </w:rPr>
        <w:t>and</w:t>
      </w:r>
      <w:r>
        <w:rPr>
          <w:spacing w:val="-10"/>
          <w:rFonts w:ascii="Calibri" w:hAnsi="Calibri" w:eastAsia="Calibri"/>
          <w:color w:val="000000"/>
          <w:sz w:val="22"/>
        </w:rPr>
        <w:t>right</w:t>
      </w:r>
      <w:r>
        <w:rPr>
          <w:spacing w:val="-10"/>
          <w:rFonts w:ascii="Calibri" w:hAnsi="Calibri" w:eastAsia="Calibri"/>
          <w:color w:val="000000"/>
          <w:sz w:val="22"/>
        </w:rPr>
        <w:t>sums</w:t>
      </w:r>
      <w:r>
        <w:rPr>
          <w:spacing w:val="-10"/>
          <w:rFonts w:ascii="Calibri" w:hAnsi="Calibri" w:eastAsia="Calibri"/>
          <w:color w:val="000000"/>
          <w:sz w:val="22"/>
        </w:rPr>
        <w:t>to</w:t>
      </w:r>
      <w:r>
        <w:rPr>
          <w:spacing w:val="-10"/>
          <w:rFonts w:ascii="Calibri" w:hAnsi="Calibri" w:eastAsia="Calibri"/>
          <w:color w:val="000000"/>
          <w:sz w:val="22"/>
        </w:rPr>
        <w:t>0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. </w:t>
      </w:r>
      <w:r>
        <w:rPr>
          <w:spacing w:val="-10"/>
          <w:rFonts w:ascii="Calibri" w:hAnsi="Calibri" w:eastAsia="Calibri"/>
          <w:color w:val="000000"/>
          <w:sz w:val="22"/>
        </w:rPr>
        <w:t>You</w:t>
      </w:r>
      <w:r>
        <w:rPr>
          <w:spacing w:val="-10"/>
          <w:rFonts w:ascii="Calibri" w:hAnsi="Calibri" w:eastAsia="Calibri"/>
          <w:color w:val="000000"/>
          <w:sz w:val="22"/>
        </w:rPr>
        <w:t>will</w:t>
      </w:r>
      <w:r>
        <w:rPr>
          <w:spacing w:val="-10"/>
          <w:rFonts w:ascii="Calibri" w:hAnsi="Calibri" w:eastAsia="Calibri"/>
          <w:color w:val="000000"/>
          <w:sz w:val="22"/>
        </w:rPr>
        <w:t>be</w:t>
      </w:r>
      <w:r>
        <w:rPr>
          <w:spacing w:val="-10"/>
          <w:rFonts w:ascii="Calibri" w:hAnsi="Calibri" w:eastAsia="Calibri"/>
          <w:color w:val="000000"/>
          <w:sz w:val="22"/>
        </w:rPr>
        <w:t>given</w:t>
      </w:r>
      <w:r>
        <w:rPr>
          <w:spacing w:val="-10"/>
          <w:rFonts w:ascii="Calibri" w:hAnsi="Calibri" w:eastAsia="Calibri"/>
          <w:color w:val="000000"/>
          <w:sz w:val="22"/>
        </w:rPr>
        <w:t>arrays</w:t>
      </w:r>
      <w:r>
        <w:rPr>
          <w:spacing w:val="-10"/>
          <w:rFonts w:ascii="Calibri" w:hAnsi="Calibri" w:eastAsia="Calibri"/>
          <w:color w:val="000000"/>
          <w:sz w:val="22"/>
        </w:rPr>
        <w:t>of</w:t>
      </w:r>
      <w:r>
        <w:rPr>
          <w:spacing w:val="-10"/>
          <w:rFonts w:ascii="Calibri" w:hAnsi="Calibri" w:eastAsia="Calibri"/>
          <w:color w:val="000000"/>
          <w:sz w:val="22"/>
        </w:rPr>
        <w:t>integers</w:t>
      </w:r>
      <w:r>
        <w:rPr>
          <w:spacing w:val="-10"/>
          <w:rFonts w:ascii="Calibri" w:hAnsi="Calibri" w:eastAsia="Calibri"/>
          <w:color w:val="000000"/>
          <w:sz w:val="22"/>
        </w:rPr>
        <w:t xml:space="preserve">and </w:t>
      </w:r>
      <w:r>
        <w:rPr>
          <w:spacing w:val="-10"/>
          <w:rFonts w:ascii="Calibri" w:hAnsi="Calibri" w:eastAsia="Calibri"/>
          <w:color w:val="000000"/>
          <w:sz w:val="22"/>
        </w:rPr>
        <w:t>must</w:t>
      </w:r>
      <w:r>
        <w:rPr>
          <w:spacing w:val="-10"/>
          <w:rFonts w:ascii="Calibri" w:hAnsi="Calibri" w:eastAsia="Calibri"/>
          <w:color w:val="000000"/>
          <w:sz w:val="22"/>
        </w:rPr>
        <w:t>determine</w:t>
      </w:r>
      <w:r>
        <w:rPr>
          <w:spacing w:val="-10"/>
          <w:rFonts w:ascii="Calibri" w:hAnsi="Calibri" w:eastAsia="Calibri"/>
          <w:color w:val="000000"/>
          <w:sz w:val="22"/>
        </w:rPr>
        <w:t>whether</w:t>
      </w:r>
      <w:r>
        <w:rPr>
          <w:spacing w:val="-10"/>
          <w:rFonts w:ascii="Calibri" w:hAnsi="Calibri" w:eastAsia="Calibri"/>
          <w:color w:val="000000"/>
          <w:sz w:val="22"/>
        </w:rPr>
        <w:t>there</w:t>
      </w:r>
      <w:r>
        <w:rPr>
          <w:spacing w:val="-10"/>
          <w:rFonts w:ascii="Calibri" w:hAnsi="Calibri" w:eastAsia="Calibri"/>
          <w:color w:val="000000"/>
          <w:sz w:val="22"/>
        </w:rPr>
        <w:t>is</w:t>
      </w:r>
      <w:r>
        <w:rPr>
          <w:spacing w:val="-10"/>
          <w:rFonts w:ascii="Calibri" w:hAnsi="Calibri" w:eastAsia="Calibri"/>
          <w:color w:val="000000"/>
          <w:sz w:val="22"/>
        </w:rPr>
        <w:t>an</w:t>
      </w:r>
      <w:r>
        <w:rPr>
          <w:spacing w:val="-10"/>
          <w:rFonts w:ascii="Calibri" w:hAnsi="Calibri" w:eastAsia="Calibri"/>
          <w:color w:val="000000"/>
          <w:sz w:val="22"/>
        </w:rPr>
        <w:t>element</w:t>
      </w:r>
      <w:r>
        <w:rPr>
          <w:spacing w:val="-10"/>
          <w:rFonts w:ascii="Calibri" w:hAnsi="Calibri" w:eastAsia="Calibri"/>
          <w:color w:val="000000"/>
          <w:sz w:val="22"/>
        </w:rPr>
        <w:t>that</w:t>
      </w:r>
      <w:r>
        <w:rPr>
          <w:spacing w:val="-10"/>
          <w:rFonts w:ascii="Calibri" w:hAnsi="Calibri" w:eastAsia="Calibri"/>
          <w:color w:val="000000"/>
          <w:sz w:val="22"/>
        </w:rPr>
        <w:t>meets</w:t>
      </w:r>
      <w:r>
        <w:rPr>
          <w:spacing w:val="-10"/>
          <w:rFonts w:ascii="Calibri" w:hAnsi="Calibri" w:eastAsia="Calibri"/>
          <w:color w:val="000000"/>
          <w:sz w:val="22"/>
        </w:rPr>
        <w:t>the</w:t>
      </w:r>
      <w:r>
        <w:rPr>
          <w:spacing w:val="-10"/>
          <w:rFonts w:ascii="Calibri" w:hAnsi="Calibri" w:eastAsia="Calibri"/>
          <w:color w:val="000000"/>
          <w:sz w:val="22"/>
        </w:rPr>
        <w:t>criterion</w:t>
      </w:r>
      <w:r>
        <w:rPr>
          <w:spacing w:val="-10"/>
          <w:rFonts w:ascii="Cambria Math" w:hAnsi="Cambria Math" w:eastAsia="Cambria Math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8" w:lineRule="exact" w:before="2" w:after="0"/>
        <w:ind w:left="0" w:right="432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>Complete</w:t>
      </w:r>
      <w:r>
        <w:rPr>
          <w:spacing w:val="-10"/>
          <w:rFonts w:ascii="Calibri" w:hAnsi="Calibri" w:eastAsia="Calibri"/>
          <w:color w:val="000000"/>
          <w:sz w:val="22"/>
        </w:rPr>
        <w:t>the</w:t>
      </w:r>
      <w:r>
        <w:rPr>
          <w:spacing w:val="-10"/>
          <w:rFonts w:ascii="Calibri" w:hAnsi="Calibri" w:eastAsia="Calibri"/>
          <w:color w:val="000000"/>
          <w:sz w:val="22"/>
        </w:rPr>
        <w:t>code</w:t>
      </w:r>
      <w:r>
        <w:rPr>
          <w:spacing w:val="-10"/>
          <w:rFonts w:ascii="Calibri" w:hAnsi="Calibri" w:eastAsia="Calibri"/>
          <w:color w:val="000000"/>
          <w:sz w:val="22"/>
        </w:rPr>
        <w:t>in</w:t>
      </w:r>
      <w:r>
        <w:rPr>
          <w:spacing w:val="-10"/>
          <w:rFonts w:ascii="Calibri" w:hAnsi="Calibri" w:eastAsia="Calibri"/>
          <w:color w:val="000000"/>
          <w:sz w:val="22"/>
        </w:rPr>
        <w:t>the</w:t>
      </w:r>
      <w:r>
        <w:rPr>
          <w:spacing w:val="-10"/>
          <w:rFonts w:ascii="Calibri" w:hAnsi="Calibri" w:eastAsia="Calibri"/>
          <w:color w:val="000000"/>
          <w:sz w:val="22"/>
        </w:rPr>
        <w:t>editor</w:t>
      </w:r>
      <w:r>
        <w:rPr>
          <w:spacing w:val="-10"/>
          <w:rFonts w:ascii="Calibri" w:hAnsi="Calibri" w:eastAsia="Calibri"/>
          <w:color w:val="000000"/>
          <w:sz w:val="22"/>
        </w:rPr>
        <w:t>below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. </w:t>
      </w:r>
      <w:r>
        <w:rPr>
          <w:spacing w:val="-10"/>
          <w:rFonts w:ascii="Calibri" w:hAnsi="Calibri" w:eastAsia="Calibri"/>
          <w:color w:val="000000"/>
          <w:sz w:val="22"/>
        </w:rPr>
        <w:t>It</w:t>
      </w:r>
      <w:r>
        <w:rPr>
          <w:spacing w:val="-10"/>
          <w:rFonts w:ascii="Calibri" w:hAnsi="Calibri" w:eastAsia="Calibri"/>
          <w:color w:val="000000"/>
          <w:sz w:val="22"/>
        </w:rPr>
        <w:t>should</w:t>
      </w:r>
      <w:r>
        <w:rPr>
          <w:spacing w:val="-10"/>
          <w:rFonts w:ascii="Calibri" w:hAnsi="Calibri" w:eastAsia="Calibri"/>
          <w:color w:val="000000"/>
          <w:sz w:val="22"/>
        </w:rPr>
        <w:t>return</w:t>
      </w:r>
      <w:r>
        <w:rPr>
          <w:spacing w:val="-10"/>
          <w:rFonts w:ascii="Calibri" w:hAnsi="Calibri" w:eastAsia="Calibri"/>
          <w:color w:val="000000"/>
          <w:sz w:val="22"/>
        </w:rPr>
        <w:t>a</w:t>
      </w:r>
      <w:r>
        <w:rPr>
          <w:spacing w:val="-10"/>
          <w:rFonts w:ascii="Calibri" w:hAnsi="Calibri" w:eastAsia="Calibri"/>
          <w:color w:val="000000"/>
          <w:sz w:val="22"/>
        </w:rPr>
        <w:t>string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, </w:t>
      </w:r>
      <w:r>
        <w:rPr>
          <w:spacing w:val="-10"/>
          <w:rFonts w:ascii="Calibri" w:hAnsi="Calibri" w:eastAsia="Calibri"/>
          <w:color w:val="000000"/>
          <w:sz w:val="22"/>
        </w:rPr>
        <w:t>either</w:t>
      </w:r>
      <w:r>
        <w:rPr>
          <w:spacing w:val="-10"/>
          <w:rFonts w:ascii="Calibri" w:hAnsi="Calibri" w:eastAsia="Calibri"/>
          <w:color w:val="000000"/>
          <w:sz w:val="22"/>
        </w:rPr>
        <w:t>YES</w:t>
      </w:r>
      <w:r>
        <w:rPr>
          <w:spacing w:val="-10"/>
          <w:rFonts w:ascii="Calibri" w:hAnsi="Calibri" w:eastAsia="Calibri"/>
          <w:color w:val="000000"/>
          <w:sz w:val="22"/>
        </w:rPr>
        <w:t>if</w:t>
      </w:r>
      <w:r>
        <w:rPr>
          <w:spacing w:val="-10"/>
          <w:rFonts w:ascii="Calibri" w:hAnsi="Calibri" w:eastAsia="Calibri"/>
          <w:color w:val="000000"/>
          <w:sz w:val="22"/>
        </w:rPr>
        <w:t>there</w:t>
      </w:r>
      <w:r>
        <w:rPr>
          <w:spacing w:val="-10"/>
          <w:rFonts w:ascii="Calibri" w:hAnsi="Calibri" w:eastAsia="Calibri"/>
          <w:color w:val="000000"/>
          <w:sz w:val="22"/>
        </w:rPr>
        <w:t>is</w:t>
      </w:r>
      <w:r>
        <w:rPr>
          <w:spacing w:val="-10"/>
          <w:rFonts w:ascii="Calibri" w:hAnsi="Calibri" w:eastAsia="Calibri"/>
          <w:color w:val="000000"/>
          <w:sz w:val="22"/>
        </w:rPr>
        <w:t>an</w:t>
      </w:r>
      <w:r>
        <w:rPr>
          <w:spacing w:val="-10"/>
          <w:rFonts w:ascii="Calibri" w:hAnsi="Calibri" w:eastAsia="Calibri"/>
          <w:color w:val="000000"/>
          <w:sz w:val="22"/>
        </w:rPr>
        <w:t xml:space="preserve">element </w:t>
      </w:r>
      <w:r>
        <w:rPr>
          <w:spacing w:val="-10"/>
          <w:rFonts w:ascii="Calibri" w:hAnsi="Calibri" w:eastAsia="Calibri"/>
          <w:color w:val="000000"/>
          <w:sz w:val="22"/>
        </w:rPr>
        <w:t>meeting</w:t>
      </w:r>
      <w:r>
        <w:rPr>
          <w:spacing w:val="-10"/>
          <w:rFonts w:ascii="Calibri" w:hAnsi="Calibri" w:eastAsia="Calibri"/>
          <w:color w:val="000000"/>
          <w:sz w:val="22"/>
        </w:rPr>
        <w:t>the</w:t>
      </w:r>
      <w:r>
        <w:rPr>
          <w:spacing w:val="-10"/>
          <w:rFonts w:ascii="Calibri" w:hAnsi="Calibri" w:eastAsia="Calibri"/>
          <w:color w:val="000000"/>
          <w:sz w:val="22"/>
        </w:rPr>
        <w:t>criterion</w:t>
      </w:r>
      <w:r>
        <w:rPr>
          <w:spacing w:val="-10"/>
          <w:rFonts w:ascii="Calibri" w:hAnsi="Calibri" w:eastAsia="Calibri"/>
          <w:color w:val="000000"/>
          <w:sz w:val="22"/>
        </w:rPr>
        <w:t>or</w:t>
      </w:r>
      <w:r>
        <w:rPr>
          <w:spacing w:val="-10"/>
          <w:rFonts w:ascii="Calibri" w:hAnsi="Calibri" w:eastAsia="Calibri"/>
          <w:color w:val="000000"/>
          <w:sz w:val="22"/>
        </w:rPr>
        <w:t>NO</w:t>
      </w:r>
      <w:r>
        <w:rPr>
          <w:spacing w:val="-10"/>
          <w:rFonts w:ascii="Calibri" w:hAnsi="Calibri" w:eastAsia="Calibri"/>
          <w:color w:val="000000"/>
          <w:sz w:val="22"/>
        </w:rPr>
        <w:t>otherwise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. </w:t>
      </w:r>
      <w:r>
        <w:rPr>
          <w:spacing w:val="-10"/>
          <w:rFonts w:ascii="Calibri" w:hAnsi="Calibri" w:eastAsia="Calibri"/>
          <w:color w:val="000000"/>
          <w:sz w:val="22"/>
        </w:rPr>
        <w:t>It</w:t>
      </w:r>
      <w:r>
        <w:rPr>
          <w:spacing w:val="-10"/>
          <w:rFonts w:ascii="Calibri" w:hAnsi="Calibri" w:eastAsia="Calibri"/>
          <w:color w:val="000000"/>
          <w:sz w:val="22"/>
        </w:rPr>
        <w:t>has</w:t>
      </w:r>
      <w:r>
        <w:rPr>
          <w:spacing w:val="-10"/>
          <w:rFonts w:ascii="Calibri" w:hAnsi="Calibri" w:eastAsia="Calibri"/>
          <w:color w:val="000000"/>
          <w:sz w:val="22"/>
        </w:rPr>
        <w:t>the</w:t>
      </w:r>
      <w:r>
        <w:rPr>
          <w:spacing w:val="-10"/>
          <w:rFonts w:ascii="Calibri" w:hAnsi="Calibri" w:eastAsia="Calibri"/>
          <w:color w:val="000000"/>
          <w:sz w:val="22"/>
        </w:rPr>
        <w:t>following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: </w:t>
      </w:r>
      <w:r>
        <w:rPr>
          <w:spacing w:val="-10"/>
          <w:rFonts w:ascii="Calibri" w:hAnsi="Calibri" w:eastAsia="Calibri"/>
          <w:color w:val="000000"/>
          <w:sz w:val="22"/>
        </w:rPr>
        <w:t>arr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: </w:t>
      </w:r>
      <w:r>
        <w:rPr>
          <w:spacing w:val="-10"/>
          <w:rFonts w:ascii="Calibri" w:hAnsi="Calibri" w:eastAsia="Calibri"/>
          <w:color w:val="000000"/>
          <w:sz w:val="22"/>
        </w:rPr>
        <w:t>an</w:t>
      </w:r>
      <w:r>
        <w:rPr>
          <w:spacing w:val="-10"/>
          <w:rFonts w:ascii="Calibri" w:hAnsi="Calibri" w:eastAsia="Calibri"/>
          <w:color w:val="000000"/>
          <w:sz w:val="22"/>
        </w:rPr>
        <w:t>array</w:t>
      </w:r>
      <w:r>
        <w:rPr>
          <w:spacing w:val="-10"/>
          <w:rFonts w:ascii="Calibri" w:hAnsi="Calibri" w:eastAsia="Calibri"/>
          <w:color w:val="000000"/>
          <w:sz w:val="22"/>
        </w:rPr>
        <w:t>of</w:t>
      </w:r>
      <w:r>
        <w:rPr>
          <w:spacing w:val="-10"/>
          <w:rFonts w:ascii="Calibri" w:hAnsi="Calibri" w:eastAsia="Calibri"/>
          <w:color w:val="000000"/>
          <w:sz w:val="22"/>
        </w:rPr>
        <w:t>integers</w:t>
      </w:r>
      <w:r>
        <w:rPr>
          <w:spacing w:val="-10"/>
          <w:rFonts w:ascii="Cambria Math" w:hAnsi="Cambria Math" w:eastAsia="Cambria Math"/>
          <w:color w:val="000000"/>
          <w:sz w:val="22"/>
        </w:rPr>
        <w:t>.</w:t>
      </w:r>
    </w:p>
    <w:p>
      <w:pPr>
        <w:autoSpaceDN w:val="0"/>
        <w:autoSpaceDE w:val="0"/>
        <w:widowControl/>
        <w:spacing w:line="270" w:lineRule="exact" w:before="22" w:after="0"/>
        <w:ind w:left="0" w:right="4608" w:firstLine="0"/>
        <w:jc w:val="left"/>
      </w:pPr>
      <w:r>
        <w:rPr>
          <w:spacing w:val="-10"/>
          <w:rFonts w:ascii="Calibri" w:hAnsi="Calibri" w:eastAsia="Calibri"/>
          <w:b/>
          <w:color w:val="000000"/>
          <w:sz w:val="24"/>
        </w:rPr>
        <w:t>Input</w:t>
      </w:r>
      <w:r>
        <w:rPr>
          <w:spacing w:val="-10"/>
          <w:rFonts w:ascii="Calibri" w:hAnsi="Calibri" w:eastAsia="Calibri"/>
          <w:b/>
          <w:color w:val="000000"/>
          <w:sz w:val="24"/>
        </w:rPr>
        <w:t>Format</w:t>
      </w:r>
      <w:r>
        <w:rPr>
          <w:spacing w:val="-10"/>
          <w:rFonts w:ascii="Cambria Math" w:hAnsi="Cambria Math" w:eastAsia="Cambria Math"/>
          <w:b/>
          <w:color w:val="000000"/>
          <w:sz w:val="24"/>
        </w:rPr>
        <w:t xml:space="preserve">: </w:t>
      </w:r>
      <w:r>
        <w:br/>
      </w:r>
      <w:r>
        <w:rPr>
          <w:spacing w:val="-10"/>
          <w:rFonts w:ascii="Calibri" w:hAnsi="Calibri" w:eastAsia="Calibri"/>
          <w:color w:val="000000"/>
          <w:sz w:val="22"/>
        </w:rPr>
        <w:t>The</w:t>
      </w:r>
      <w:r>
        <w:rPr>
          <w:spacing w:val="-10"/>
          <w:rFonts w:ascii="Calibri" w:hAnsi="Calibri" w:eastAsia="Calibri"/>
          <w:color w:val="000000"/>
          <w:sz w:val="22"/>
        </w:rPr>
        <w:t>first</w:t>
      </w:r>
      <w:r>
        <w:rPr>
          <w:spacing w:val="-10"/>
          <w:rFonts w:ascii="Calibri" w:hAnsi="Calibri" w:eastAsia="Calibri"/>
          <w:color w:val="000000"/>
          <w:sz w:val="22"/>
        </w:rPr>
        <w:t>line</w:t>
      </w:r>
      <w:r>
        <w:rPr>
          <w:spacing w:val="-10"/>
          <w:rFonts w:ascii="Calibri" w:hAnsi="Calibri" w:eastAsia="Calibri"/>
          <w:color w:val="000000"/>
          <w:sz w:val="22"/>
        </w:rPr>
        <w:t>contains</w:t>
      </w:r>
      <w:r>
        <w:rPr>
          <w:spacing w:val="-10"/>
          <w:rFonts w:ascii="Calibri" w:hAnsi="Calibri" w:eastAsia="Calibri"/>
          <w:color w:val="000000"/>
          <w:sz w:val="22"/>
        </w:rPr>
        <w:t>T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, </w:t>
      </w:r>
      <w:r>
        <w:rPr>
          <w:spacing w:val="-10"/>
          <w:rFonts w:ascii="Calibri" w:hAnsi="Calibri" w:eastAsia="Calibri"/>
          <w:color w:val="000000"/>
          <w:sz w:val="22"/>
        </w:rPr>
        <w:t>the</w:t>
      </w:r>
      <w:r>
        <w:rPr>
          <w:spacing w:val="-10"/>
          <w:rFonts w:ascii="Calibri" w:hAnsi="Calibri" w:eastAsia="Calibri"/>
          <w:color w:val="000000"/>
          <w:sz w:val="22"/>
        </w:rPr>
        <w:t>number</w:t>
      </w:r>
      <w:r>
        <w:rPr>
          <w:spacing w:val="-10"/>
          <w:rFonts w:ascii="Calibri" w:hAnsi="Calibri" w:eastAsia="Calibri"/>
          <w:color w:val="000000"/>
          <w:sz w:val="22"/>
        </w:rPr>
        <w:t>of</w:t>
      </w:r>
      <w:r>
        <w:rPr>
          <w:spacing w:val="-10"/>
          <w:rFonts w:ascii="Calibri" w:hAnsi="Calibri" w:eastAsia="Calibri"/>
          <w:color w:val="000000"/>
          <w:sz w:val="22"/>
        </w:rPr>
        <w:t>test</w:t>
      </w:r>
      <w:r>
        <w:rPr>
          <w:spacing w:val="-10"/>
          <w:rFonts w:ascii="Calibri" w:hAnsi="Calibri" w:eastAsia="Calibri"/>
          <w:color w:val="000000"/>
          <w:sz w:val="22"/>
        </w:rPr>
        <w:t>cases</w:t>
      </w:r>
      <w:r>
        <w:rPr>
          <w:spacing w:val="-10"/>
          <w:rFonts w:ascii="Cambria Math" w:hAnsi="Cambria Math" w:eastAsia="Cambria Math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6" w:lineRule="exact" w:before="42" w:after="0"/>
        <w:ind w:left="0" w:right="0" w:firstLine="0"/>
        <w:jc w:val="left"/>
      </w:pPr>
      <w:r>
        <w:rPr>
          <w:spacing w:val="-10"/>
          <w:rFonts w:ascii="Calibri" w:hAnsi="Calibri" w:eastAsia="Calibri"/>
          <w:color w:val="000000"/>
          <w:sz w:val="22"/>
        </w:rPr>
        <w:t>The</w:t>
      </w:r>
      <w:r>
        <w:rPr>
          <w:spacing w:val="-10"/>
          <w:rFonts w:ascii="Calibri" w:hAnsi="Calibri" w:eastAsia="Calibri"/>
          <w:color w:val="000000"/>
          <w:sz w:val="22"/>
        </w:rPr>
        <w:t>next</w:t>
      </w:r>
      <w:r>
        <w:rPr>
          <w:spacing w:val="-10"/>
          <w:rFonts w:ascii="Calibri" w:hAnsi="Calibri" w:eastAsia="Calibri"/>
          <w:color w:val="000000"/>
          <w:sz w:val="22"/>
        </w:rPr>
        <w:t>T</w:t>
      </w:r>
      <w:r>
        <w:rPr>
          <w:spacing w:val="-10"/>
          <w:rFonts w:ascii="Calibri" w:hAnsi="Calibri" w:eastAsia="Calibri"/>
          <w:color w:val="000000"/>
          <w:sz w:val="22"/>
        </w:rPr>
        <w:t>pairs</w:t>
      </w:r>
      <w:r>
        <w:rPr>
          <w:spacing w:val="-10"/>
          <w:rFonts w:ascii="Calibri" w:hAnsi="Calibri" w:eastAsia="Calibri"/>
          <w:color w:val="000000"/>
          <w:sz w:val="22"/>
        </w:rPr>
        <w:t>of</w:t>
      </w:r>
      <w:r>
        <w:rPr>
          <w:spacing w:val="-10"/>
          <w:rFonts w:ascii="Calibri" w:hAnsi="Calibri" w:eastAsia="Calibri"/>
          <w:color w:val="000000"/>
          <w:sz w:val="22"/>
        </w:rPr>
        <w:t>lines</w:t>
      </w:r>
      <w:r>
        <w:rPr>
          <w:spacing w:val="-10"/>
          <w:rFonts w:ascii="Calibri" w:hAnsi="Calibri" w:eastAsia="Calibri"/>
          <w:color w:val="000000"/>
          <w:sz w:val="22"/>
        </w:rPr>
        <w:t>each</w:t>
      </w:r>
      <w:r>
        <w:rPr>
          <w:spacing w:val="-10"/>
          <w:rFonts w:ascii="Calibri" w:hAnsi="Calibri" w:eastAsia="Calibri"/>
          <w:color w:val="000000"/>
          <w:sz w:val="22"/>
        </w:rPr>
        <w:t>represent</w:t>
      </w:r>
      <w:r>
        <w:rPr>
          <w:spacing w:val="-10"/>
          <w:rFonts w:ascii="Calibri" w:hAnsi="Calibri" w:eastAsia="Calibri"/>
          <w:color w:val="000000"/>
          <w:sz w:val="22"/>
        </w:rPr>
        <w:t>a</w:t>
      </w:r>
      <w:r>
        <w:rPr>
          <w:spacing w:val="-10"/>
          <w:rFonts w:ascii="Calibri" w:hAnsi="Calibri" w:eastAsia="Calibri"/>
          <w:color w:val="000000"/>
          <w:sz w:val="22"/>
        </w:rPr>
        <w:t>test</w:t>
      </w:r>
      <w:r>
        <w:rPr>
          <w:spacing w:val="-10"/>
          <w:rFonts w:ascii="Calibri" w:hAnsi="Calibri" w:eastAsia="Calibri"/>
          <w:color w:val="000000"/>
          <w:sz w:val="22"/>
        </w:rPr>
        <w:t>case</w:t>
      </w:r>
      <w:r>
        <w:rPr>
          <w:spacing w:val="-10"/>
          <w:rFonts w:ascii="Cambria Math" w:hAnsi="Cambria Math" w:eastAsia="Cambria Math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8" w:lineRule="exact" w:before="42" w:after="0"/>
        <w:ind w:left="0" w:right="0" w:firstLine="0"/>
        <w:jc w:val="left"/>
      </w:pPr>
      <w:r>
        <w:rPr>
          <w:spacing w:val="-10"/>
          <w:rFonts w:ascii="Cambria Math" w:hAnsi="Cambria Math" w:eastAsia="Cambria Math"/>
          <w:color w:val="000000"/>
          <w:sz w:val="22"/>
        </w:rPr>
        <w:t xml:space="preserve">- </w:t>
      </w:r>
      <w:r>
        <w:rPr>
          <w:spacing w:val="-10"/>
          <w:rFonts w:ascii="Calibri" w:hAnsi="Calibri" w:eastAsia="Calibri"/>
          <w:color w:val="000000"/>
          <w:sz w:val="22"/>
        </w:rPr>
        <w:t>The</w:t>
      </w:r>
      <w:r>
        <w:rPr>
          <w:spacing w:val="-10"/>
          <w:rFonts w:ascii="Calibri" w:hAnsi="Calibri" w:eastAsia="Calibri"/>
          <w:color w:val="000000"/>
          <w:sz w:val="22"/>
        </w:rPr>
        <w:t>first</w:t>
      </w:r>
      <w:r>
        <w:rPr>
          <w:spacing w:val="-10"/>
          <w:rFonts w:ascii="Calibri" w:hAnsi="Calibri" w:eastAsia="Calibri"/>
          <w:color w:val="000000"/>
          <w:sz w:val="22"/>
        </w:rPr>
        <w:t>line</w:t>
      </w:r>
      <w:r>
        <w:rPr>
          <w:spacing w:val="-10"/>
          <w:rFonts w:ascii="Calibri" w:hAnsi="Calibri" w:eastAsia="Calibri"/>
          <w:color w:val="000000"/>
          <w:sz w:val="22"/>
        </w:rPr>
        <w:t>contains</w:t>
      </w:r>
      <w:r>
        <w:rPr>
          <w:spacing w:val="-10"/>
          <w:rFonts w:ascii="Calibri" w:hAnsi="Calibri" w:eastAsia="Calibri"/>
          <w:color w:val="000000"/>
          <w:sz w:val="22"/>
        </w:rPr>
        <w:t>n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, </w:t>
      </w:r>
      <w:r>
        <w:rPr>
          <w:spacing w:val="-10"/>
          <w:rFonts w:ascii="Calibri" w:hAnsi="Calibri" w:eastAsia="Calibri"/>
          <w:color w:val="000000"/>
          <w:sz w:val="22"/>
        </w:rPr>
        <w:t>the</w:t>
      </w:r>
      <w:r>
        <w:rPr>
          <w:spacing w:val="-10"/>
          <w:rFonts w:ascii="Calibri" w:hAnsi="Calibri" w:eastAsia="Calibri"/>
          <w:color w:val="000000"/>
          <w:sz w:val="22"/>
        </w:rPr>
        <w:t>number</w:t>
      </w:r>
      <w:r>
        <w:rPr>
          <w:spacing w:val="-10"/>
          <w:rFonts w:ascii="Calibri" w:hAnsi="Calibri" w:eastAsia="Calibri"/>
          <w:color w:val="000000"/>
          <w:sz w:val="22"/>
        </w:rPr>
        <w:t>of</w:t>
      </w:r>
      <w:r>
        <w:rPr>
          <w:spacing w:val="-10"/>
          <w:rFonts w:ascii="Calibri" w:hAnsi="Calibri" w:eastAsia="Calibri"/>
          <w:color w:val="000000"/>
          <w:sz w:val="22"/>
        </w:rPr>
        <w:t>elements</w:t>
      </w:r>
      <w:r>
        <w:rPr>
          <w:spacing w:val="-10"/>
          <w:rFonts w:ascii="Calibri" w:hAnsi="Calibri" w:eastAsia="Calibri"/>
          <w:color w:val="000000"/>
          <w:sz w:val="22"/>
        </w:rPr>
        <w:t>in</w:t>
      </w:r>
      <w:r>
        <w:rPr>
          <w:spacing w:val="-10"/>
          <w:rFonts w:ascii="Calibri" w:hAnsi="Calibri" w:eastAsia="Calibri"/>
          <w:color w:val="000000"/>
          <w:sz w:val="22"/>
        </w:rPr>
        <w:t>the</w:t>
      </w:r>
      <w:r>
        <w:rPr>
          <w:spacing w:val="-10"/>
          <w:rFonts w:ascii="Calibri" w:hAnsi="Calibri" w:eastAsia="Calibri"/>
          <w:color w:val="000000"/>
          <w:sz w:val="22"/>
        </w:rPr>
        <w:t>array</w:t>
      </w:r>
      <w:r>
        <w:rPr>
          <w:spacing w:val="-10"/>
          <w:rFonts w:ascii="Calibri" w:hAnsi="Calibri" w:eastAsia="Calibri"/>
          <w:color w:val="000000"/>
          <w:sz w:val="22"/>
        </w:rPr>
        <w:t>arr</w:t>
      </w:r>
      <w:r>
        <w:rPr>
          <w:spacing w:val="-10"/>
          <w:rFonts w:ascii="Cambria Math" w:hAnsi="Cambria Math" w:eastAsia="Cambria Math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8" w:lineRule="exact" w:before="36" w:after="0"/>
        <w:ind w:left="0" w:right="0" w:firstLine="0"/>
        <w:jc w:val="left"/>
      </w:pPr>
      <w:r>
        <w:rPr>
          <w:spacing w:val="-10"/>
          <w:rFonts w:ascii="Cambria Math" w:hAnsi="Cambria Math" w:eastAsia="Cambria Math"/>
          <w:color w:val="000000"/>
          <w:sz w:val="22"/>
        </w:rPr>
        <w:t xml:space="preserve">- </w:t>
      </w:r>
      <w:r>
        <w:rPr>
          <w:spacing w:val="-10"/>
          <w:rFonts w:ascii="Calibri" w:hAnsi="Calibri" w:eastAsia="Calibri"/>
          <w:color w:val="000000"/>
          <w:sz w:val="22"/>
        </w:rPr>
        <w:t>The</w:t>
      </w:r>
      <w:r>
        <w:rPr>
          <w:spacing w:val="-10"/>
          <w:rFonts w:ascii="Calibri" w:hAnsi="Calibri" w:eastAsia="Calibri"/>
          <w:color w:val="000000"/>
          <w:sz w:val="22"/>
        </w:rPr>
        <w:t>second</w:t>
      </w:r>
      <w:r>
        <w:rPr>
          <w:spacing w:val="-10"/>
          <w:rFonts w:ascii="Calibri" w:hAnsi="Calibri" w:eastAsia="Calibri"/>
          <w:color w:val="000000"/>
          <w:sz w:val="22"/>
        </w:rPr>
        <w:t>line</w:t>
      </w:r>
      <w:r>
        <w:rPr>
          <w:spacing w:val="-10"/>
          <w:rFonts w:ascii="Calibri" w:hAnsi="Calibri" w:eastAsia="Calibri"/>
          <w:color w:val="000000"/>
          <w:sz w:val="22"/>
        </w:rPr>
        <w:t>contains</w:t>
      </w:r>
      <w:r>
        <w:rPr>
          <w:spacing w:val="-10"/>
          <w:rFonts w:ascii="Calibri" w:hAnsi="Calibri" w:eastAsia="Calibri"/>
          <w:color w:val="000000"/>
          <w:sz w:val="22"/>
        </w:rPr>
        <w:t>n</w:t>
      </w:r>
      <w:r>
        <w:rPr>
          <w:spacing w:val="-10"/>
          <w:rFonts w:ascii="Calibri" w:hAnsi="Calibri" w:eastAsia="Calibri"/>
          <w:color w:val="000000"/>
          <w:sz w:val="22"/>
        </w:rPr>
        <w:t>space</w:t>
      </w:r>
      <w:r>
        <w:rPr>
          <w:spacing w:val="-10"/>
          <w:rFonts w:ascii="Cambria Math" w:hAnsi="Cambria Math" w:eastAsia="Cambria Math"/>
          <w:color w:val="000000"/>
          <w:sz w:val="22"/>
        </w:rPr>
        <w:t>-</w:t>
      </w:r>
      <w:r>
        <w:rPr>
          <w:spacing w:val="-10"/>
          <w:rFonts w:ascii="Calibri" w:hAnsi="Calibri" w:eastAsia="Calibri"/>
          <w:color w:val="000000"/>
          <w:sz w:val="22"/>
        </w:rPr>
        <w:t>separated</w:t>
      </w:r>
      <w:r>
        <w:rPr>
          <w:spacing w:val="-10"/>
          <w:rFonts w:ascii="Calibri" w:hAnsi="Calibri" w:eastAsia="Calibri"/>
          <w:color w:val="000000"/>
          <w:sz w:val="22"/>
        </w:rPr>
        <w:t>integers</w:t>
      </w:r>
      <w:r>
        <w:rPr>
          <w:spacing w:val="-10"/>
          <w:rFonts w:ascii="Calibri" w:hAnsi="Calibri" w:eastAsia="Calibri"/>
          <w:color w:val="000000"/>
          <w:sz w:val="22"/>
        </w:rPr>
        <w:t>arr</w:t>
      </w:r>
      <w:r>
        <w:rPr>
          <w:spacing w:val="-10"/>
          <w:rFonts w:ascii="Cambria Math" w:hAnsi="Cambria Math" w:eastAsia="Cambria Math"/>
          <w:color w:val="000000"/>
          <w:sz w:val="22"/>
        </w:rPr>
        <w:t>[</w:t>
      </w:r>
      <w:r>
        <w:rPr>
          <w:spacing w:val="-10"/>
          <w:rFonts w:ascii="Calibri" w:hAnsi="Calibri" w:eastAsia="Calibri"/>
          <w:color w:val="000000"/>
          <w:sz w:val="22"/>
        </w:rPr>
        <w:t>i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] </w:t>
      </w:r>
      <w:r>
        <w:rPr>
          <w:spacing w:val="-10"/>
          <w:rFonts w:ascii="Calibri" w:hAnsi="Calibri" w:eastAsia="Calibri"/>
          <w:color w:val="000000"/>
          <w:sz w:val="22"/>
        </w:rPr>
        <w:t>where</w:t>
      </w:r>
      <w:r>
        <w:rPr>
          <w:spacing w:val="-10"/>
          <w:rFonts w:ascii="Calibri" w:hAnsi="Calibri" w:eastAsia="Calibri"/>
          <w:color w:val="000000"/>
          <w:sz w:val="22"/>
        </w:rPr>
        <w:t>0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 ≤ i &lt; n. </w:t>
      </w:r>
    </w:p>
    <w:p>
      <w:pPr>
        <w:autoSpaceDN w:val="0"/>
        <w:autoSpaceDE w:val="0"/>
        <w:widowControl/>
        <w:spacing w:line="264" w:lineRule="exact" w:before="0" w:after="0"/>
        <w:ind w:left="0" w:right="432" w:firstLine="0"/>
        <w:jc w:val="left"/>
      </w:pPr>
      <w:r>
        <w:rPr>
          <w:spacing w:val="-10"/>
          <w:rFonts w:ascii="Cambria Math" w:hAnsi="Cambria Math" w:eastAsia="Cambria Math"/>
          <w:color w:val="000000"/>
          <w:sz w:val="22"/>
        </w:rPr>
        <w:t xml:space="preserve">Constraints: </w:t>
      </w:r>
      <w:r>
        <w:br/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1 ≤ T ≤ 10, 1 ≤ n ≤ 105, 1 ≤ arr[i] ≤ 2 x 104, 0 ≤ i ≤ n </w:t>
      </w:r>
      <w:r>
        <w:br/>
      </w:r>
      <w:r>
        <w:rPr>
          <w:spacing w:val="-10"/>
          <w:rFonts w:ascii="Cambria Math" w:hAnsi="Cambria Math" w:eastAsia="Cambria Math"/>
          <w:b/>
          <w:color w:val="000000"/>
          <w:sz w:val="24"/>
        </w:rPr>
        <w:t xml:space="preserve">Output Format: </w:t>
      </w:r>
      <w:r>
        <w:br/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For each test case print YES if there exists an element in the array, such that the sum of the </w:t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elements on its left is equal to the sum of the elements on its right; otherwise print NO. </w:t>
      </w:r>
    </w:p>
    <w:p>
      <w:pPr>
        <w:autoSpaceDN w:val="0"/>
        <w:autoSpaceDE w:val="0"/>
        <w:widowControl/>
        <w:spacing w:line="260" w:lineRule="exact" w:before="22" w:after="0"/>
        <w:ind w:left="0" w:right="7200" w:firstLine="0"/>
        <w:jc w:val="left"/>
      </w:pPr>
      <w:r>
        <w:rPr>
          <w:spacing w:val="-10"/>
          <w:rFonts w:ascii="Cambria Math" w:hAnsi="Cambria Math" w:eastAsia="Cambria Math"/>
          <w:b/>
          <w:color w:val="000000"/>
          <w:sz w:val="24"/>
        </w:rPr>
        <w:t xml:space="preserve">Sample Input 0: </w:t>
      </w:r>
      <w:r>
        <w:br/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2 </w:t>
      </w:r>
      <w:r>
        <w:br/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3 </w:t>
      </w:r>
      <w:r>
        <w:br/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1 2 3 </w:t>
      </w:r>
      <w:r>
        <w:br/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4 </w:t>
      </w:r>
      <w:r>
        <w:br/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1 2 3 3 </w:t>
      </w:r>
      <w:r>
        <w:br/>
      </w:r>
      <w:r>
        <w:rPr>
          <w:spacing w:val="-10"/>
          <w:rFonts w:ascii="Cambria Math" w:hAnsi="Cambria Math" w:eastAsia="Cambria Math"/>
          <w:b/>
          <w:color w:val="000000"/>
          <w:sz w:val="24"/>
        </w:rPr>
        <w:t xml:space="preserve">Sample Output 0: </w:t>
      </w:r>
      <w:r>
        <w:br/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NO </w:t>
      </w:r>
      <w:r>
        <w:br/>
      </w:r>
      <w:r>
        <w:rPr>
          <w:spacing w:val="-10"/>
          <w:rFonts w:ascii="Cambria Math" w:hAnsi="Cambria Math" w:eastAsia="Cambria Math"/>
          <w:color w:val="000000"/>
          <w:sz w:val="22"/>
        </w:rPr>
        <w:t xml:space="preserve">YES </w:t>
      </w:r>
    </w:p>
    <w:p>
      <w:pPr>
        <w:autoSpaceDN w:val="0"/>
        <w:autoSpaceDE w:val="0"/>
        <w:widowControl/>
        <w:spacing w:line="240" w:lineRule="auto" w:before="25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84470" cy="32308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3230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4" w:h="16838"/>
          <w:pgMar w:top="740" w:right="1440" w:bottom="31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76850" cy="28651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65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0" w:lineRule="exact" w:before="308" w:after="0"/>
        <w:ind w:left="0" w:right="0" w:firstLine="0"/>
        <w:jc w:val="left"/>
      </w:pPr>
      <w:r>
        <w:rPr>
          <w:spacing w:val="-10"/>
          <w:rFonts w:ascii="Cambria Math" w:hAnsi="Cambria Math" w:eastAsia="Cambria Math"/>
          <w:color w:val="000000"/>
          <w:sz w:val="28"/>
        </w:rPr>
        <w:t xml:space="preserve">Output: </w:t>
      </w:r>
    </w:p>
    <w:p>
      <w:pPr>
        <w:autoSpaceDN w:val="0"/>
        <w:autoSpaceDE w:val="0"/>
        <w:widowControl/>
        <w:spacing w:line="240" w:lineRule="auto" w:before="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79390" cy="159130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159130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4" w:h="16838"/>
      <w:pgMar w:top="720" w:right="1440" w:bottom="78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