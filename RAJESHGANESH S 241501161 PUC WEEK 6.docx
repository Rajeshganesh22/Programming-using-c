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WEEK 6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Q1) Objective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 this challenge, we're going to use loops to help us do some simple math. Check out the Tutorial tab to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learn more.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Task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Given an integer, </w:t>
      </w:r>
      <w:r>
        <w:rPr>
          <w:spacing w:val="-10"/>
          <w:rFonts w:ascii="Calibri" w:hAnsi="Calibri" w:eastAsia="Calibri"/>
          <w:b/>
          <w:i/>
          <w:color w:val="000000"/>
          <w:sz w:val="22"/>
        </w:rPr>
        <w:t>n</w:t>
      </w:r>
      <w:r>
        <w:rPr>
          <w:spacing w:val="-10"/>
          <w:rFonts w:ascii="Calibri" w:hAnsi="Calibri" w:eastAsia="Calibri"/>
          <w:color w:val="000000"/>
          <w:sz w:val="22"/>
        </w:rPr>
        <w:t xml:space="preserve">, print its first </w:t>
      </w:r>
      <w:r>
        <w:rPr>
          <w:spacing w:val="-10"/>
          <w:rFonts w:ascii="Calibri" w:hAnsi="Calibri" w:eastAsia="Calibri"/>
          <w:b/>
          <w:i/>
          <w:color w:val="000000"/>
          <w:sz w:val="22"/>
        </w:rPr>
        <w:t>10</w:t>
      </w:r>
      <w:r>
        <w:rPr>
          <w:spacing w:val="-10"/>
          <w:rFonts w:ascii="Calibri" w:hAnsi="Calibri" w:eastAsia="Calibri"/>
          <w:color w:val="000000"/>
          <w:sz w:val="22"/>
        </w:rPr>
        <w:t xml:space="preserve"> multiples. Each multiple </w:t>
      </w:r>
      <w:r>
        <w:rPr>
          <w:spacing w:val="-10"/>
          <w:rFonts w:ascii="Calibri" w:hAnsi="Calibri" w:eastAsia="Calibri"/>
          <w:b/>
          <w:i/>
          <w:color w:val="000000"/>
          <w:sz w:val="22"/>
        </w:rPr>
        <w:t>n X i</w:t>
      </w:r>
      <w:r>
        <w:rPr>
          <w:spacing w:val="-10"/>
          <w:rFonts w:ascii="Calibri" w:hAnsi="Calibri" w:eastAsia="Calibri"/>
          <w:color w:val="000000"/>
          <w:sz w:val="22"/>
        </w:rPr>
        <w:t xml:space="preserve"> (where </w:t>
      </w:r>
      <w:r>
        <w:rPr>
          <w:spacing w:val="-10"/>
          <w:rFonts w:ascii="Calibri" w:hAnsi="Calibri" w:eastAsia="Calibri"/>
          <w:b/>
          <w:i/>
          <w:color w:val="000000"/>
          <w:sz w:val="22"/>
        </w:rPr>
        <w:t>1 ≤ i ≤ 10</w:t>
      </w:r>
      <w:r>
        <w:rPr>
          <w:spacing w:val="-10"/>
          <w:rFonts w:ascii="Calibri" w:hAnsi="Calibri" w:eastAsia="Calibri"/>
          <w:color w:val="000000"/>
          <w:sz w:val="22"/>
        </w:rPr>
        <w:t xml:space="preserve">) should be printed on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 new line in the form: n x i = result.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 Format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 single integer, </w:t>
      </w:r>
      <w:r>
        <w:rPr>
          <w:spacing w:val="-10"/>
          <w:rFonts w:ascii="Calibri" w:hAnsi="Calibri" w:eastAsia="Calibri"/>
          <w:b/>
          <w:i/>
          <w:color w:val="000000"/>
          <w:sz w:val="22"/>
        </w:rPr>
        <w:t>n</w:t>
      </w:r>
      <w:r>
        <w:rPr>
          <w:spacing w:val="-10"/>
          <w:rFonts w:ascii="Calibri" w:hAnsi="Calibri" w:eastAsia="Calibri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Constraints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i/>
          <w:color w:val="000000"/>
          <w:sz w:val="22"/>
        </w:rPr>
        <w:t>2 ≤ n ≤ 20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Output Format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Print </w:t>
      </w:r>
      <w:r>
        <w:rPr>
          <w:spacing w:val="-10"/>
          <w:rFonts w:ascii="Calibri" w:hAnsi="Calibri" w:eastAsia="Calibri"/>
          <w:b/>
          <w:i/>
          <w:color w:val="000000"/>
          <w:sz w:val="22"/>
        </w:rPr>
        <w:t>10</w:t>
      </w:r>
      <w:r>
        <w:rPr>
          <w:spacing w:val="-10"/>
          <w:rFonts w:ascii="Calibri" w:hAnsi="Calibri" w:eastAsia="Calibri"/>
          <w:color w:val="000000"/>
          <w:sz w:val="22"/>
        </w:rPr>
        <w:t xml:space="preserve"> lines of output; each line </w:t>
      </w:r>
      <w:r>
        <w:rPr>
          <w:spacing w:val="-10"/>
          <w:rFonts w:ascii="Calibri" w:hAnsi="Calibri" w:eastAsia="Calibri"/>
          <w:b/>
          <w:i/>
          <w:color w:val="000000"/>
          <w:sz w:val="22"/>
        </w:rPr>
        <w:t>i</w:t>
      </w:r>
      <w:r>
        <w:rPr>
          <w:spacing w:val="-10"/>
          <w:rFonts w:ascii="Calibri" w:hAnsi="Calibri" w:eastAsia="Calibri"/>
          <w:color w:val="000000"/>
          <w:sz w:val="22"/>
        </w:rPr>
        <w:t xml:space="preserve"> (where </w:t>
      </w:r>
      <w:r>
        <w:rPr>
          <w:spacing w:val="-10"/>
          <w:rFonts w:ascii="Calibri" w:hAnsi="Calibri" w:eastAsia="Calibri"/>
          <w:b/>
          <w:i/>
          <w:color w:val="000000"/>
          <w:sz w:val="22"/>
        </w:rPr>
        <w:t>1 ≤ i ≤ 10</w:t>
      </w:r>
      <w:r>
        <w:rPr>
          <w:spacing w:val="-10"/>
          <w:rFonts w:ascii="Calibri" w:hAnsi="Calibri" w:eastAsia="Calibri"/>
          <w:color w:val="000000"/>
          <w:sz w:val="22"/>
        </w:rPr>
        <w:t xml:space="preserve">) contains the </w:t>
      </w:r>
      <w:r>
        <w:rPr>
          <w:spacing w:val="-10"/>
          <w:rFonts w:ascii="Calibri" w:hAnsi="Calibri" w:eastAsia="Calibri"/>
          <w:b/>
          <w:i/>
          <w:color w:val="000000"/>
          <w:sz w:val="22"/>
        </w:rPr>
        <w:t>result</w:t>
      </w:r>
      <w:r>
        <w:rPr>
          <w:spacing w:val="-10"/>
          <w:rFonts w:ascii="Calibri" w:hAnsi="Calibri" w:eastAsia="Calibri"/>
          <w:color w:val="000000"/>
          <w:sz w:val="22"/>
        </w:rPr>
        <w:t xml:space="preserve"> of </w:t>
      </w:r>
      <w:r>
        <w:rPr>
          <w:spacing w:val="-10"/>
          <w:rFonts w:ascii="Calibri" w:hAnsi="Calibri" w:eastAsia="Calibri"/>
          <w:b/>
          <w:i/>
          <w:color w:val="000000"/>
          <w:sz w:val="22"/>
        </w:rPr>
        <w:t>n X i</w:t>
      </w:r>
      <w:r>
        <w:rPr>
          <w:spacing w:val="-10"/>
          <w:rFonts w:ascii="Calibri" w:hAnsi="Calibri" w:eastAsia="Calibri"/>
          <w:color w:val="000000"/>
          <w:sz w:val="22"/>
        </w:rPr>
        <w:t xml:space="preserve"> in the form: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n x i = result.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Input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Output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x 1 = 2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x 2 = 4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x 3 = 6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x 4 = 8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x 5 = 10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x 6 = 12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x 7 = 14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x 8 = 16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x 9 = 18 </w:t>
      </w:r>
    </w:p>
    <w:p>
      <w:pPr>
        <w:autoSpaceDN w:val="0"/>
        <w:autoSpaceDE w:val="0"/>
        <w:widowControl/>
        <w:spacing w:line="220" w:lineRule="exact" w:before="23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x 10 = 20 </w:t>
      </w:r>
    </w:p>
    <w:p>
      <w:pPr>
        <w:sectPr>
          <w:pgSz w:w="12240" w:h="15840"/>
          <w:pgMar w:top="742" w:right="1440" w:bottom="2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8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Q2) A nutritionist is labelling all the best power foods in the market. Every food item arranged in a single </w:t>
      </w:r>
      <w:r>
        <w:rPr>
          <w:spacing w:val="-10"/>
          <w:rFonts w:ascii="Calibri" w:hAnsi="Calibri" w:eastAsia="Calibri"/>
          <w:color w:val="000000"/>
          <w:sz w:val="22"/>
        </w:rPr>
        <w:t xml:space="preserve">line, will have a value beginning from 1 and increasing by 1 for each, until all items have a value </w:t>
      </w:r>
      <w:r>
        <w:rPr>
          <w:spacing w:val="-10"/>
          <w:rFonts w:ascii="Calibri" w:hAnsi="Calibri" w:eastAsia="Calibri"/>
          <w:color w:val="000000"/>
          <w:sz w:val="22"/>
        </w:rPr>
        <w:t xml:space="preserve">associated with them. An item's value is the same as the number of macronutrients it has. For example, </w:t>
      </w:r>
      <w:r>
        <w:rPr>
          <w:spacing w:val="-10"/>
          <w:rFonts w:ascii="Calibri" w:hAnsi="Calibri" w:eastAsia="Calibri"/>
          <w:color w:val="000000"/>
          <w:sz w:val="22"/>
        </w:rPr>
        <w:t xml:space="preserve">food item with value 1 has 1 macronutrient, food item with value 2 has 2 macronutrients, and </w:t>
      </w:r>
      <w:r>
        <w:rPr>
          <w:spacing w:val="-10"/>
          <w:rFonts w:ascii="Calibri" w:hAnsi="Calibri" w:eastAsia="Calibri"/>
          <w:color w:val="000000"/>
          <w:sz w:val="22"/>
        </w:rPr>
        <w:t xml:space="preserve">incrementing in this fashion. </w:t>
      </w:r>
    </w:p>
    <w:p>
      <w:pPr>
        <w:autoSpaceDN w:val="0"/>
        <w:autoSpaceDE w:val="0"/>
        <w:widowControl/>
        <w:spacing w:line="290" w:lineRule="exact" w:before="16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nutritionist has to recommend the best combination to patients, i.e. maximum total of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macronutrients. However, the nutritionist must avoid prescribing a particular sum of macronutrients (an </w:t>
      </w:r>
      <w:r>
        <w:rPr>
          <w:spacing w:val="-10"/>
          <w:rFonts w:ascii="Calibri" w:hAnsi="Calibri" w:eastAsia="Calibri"/>
          <w:color w:val="000000"/>
          <w:sz w:val="22"/>
        </w:rPr>
        <w:t xml:space="preserve">'unhealthy' number), and this sum is known. The nutritionist chooses food items in the increasing order </w:t>
      </w:r>
      <w:r>
        <w:rPr>
          <w:spacing w:val="-10"/>
          <w:rFonts w:ascii="Calibri" w:hAnsi="Calibri" w:eastAsia="Calibri"/>
          <w:color w:val="000000"/>
          <w:sz w:val="22"/>
        </w:rPr>
        <w:t xml:space="preserve">of their value. Compute the highest total of macronutrients that can be prescribed to a patient, without </w:t>
      </w:r>
      <w:r>
        <w:rPr>
          <w:spacing w:val="-10"/>
          <w:rFonts w:ascii="Calibri" w:hAnsi="Calibri" w:eastAsia="Calibri"/>
          <w:color w:val="000000"/>
          <w:sz w:val="22"/>
        </w:rPr>
        <w:t xml:space="preserve">the sum matching the given 'unhealthy' number. </w:t>
      </w:r>
    </w:p>
    <w:p>
      <w:pPr>
        <w:autoSpaceDN w:val="0"/>
        <w:autoSpaceDE w:val="0"/>
        <w:widowControl/>
        <w:spacing w:line="222" w:lineRule="exact" w:before="2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Here's an illustration: </w:t>
      </w:r>
    </w:p>
    <w:p>
      <w:pPr>
        <w:autoSpaceDN w:val="0"/>
        <w:autoSpaceDE w:val="0"/>
        <w:widowControl/>
        <w:spacing w:line="290" w:lineRule="exact" w:before="16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>Given</w:t>
      </w:r>
      <w:r>
        <w:rPr>
          <w:spacing w:val="-10"/>
          <w:rFonts w:ascii="Calibri" w:hAnsi="Calibri" w:eastAsia="Calibri"/>
          <w:i/>
          <w:color w:val="000000"/>
          <w:sz w:val="22"/>
        </w:rPr>
        <w:t xml:space="preserve"> 4 </w:t>
      </w:r>
      <w:r>
        <w:rPr>
          <w:spacing w:val="-10"/>
          <w:rFonts w:ascii="Calibri" w:hAnsi="Calibri" w:eastAsia="Calibri"/>
          <w:color w:val="000000"/>
          <w:sz w:val="22"/>
        </w:rPr>
        <w:t xml:space="preserve">food items (hence value: </w:t>
      </w:r>
      <w:r>
        <w:rPr>
          <w:spacing w:val="-10"/>
          <w:rFonts w:ascii="Calibri" w:hAnsi="Calibri" w:eastAsia="Calibri"/>
          <w:i/>
          <w:color w:val="000000"/>
          <w:sz w:val="22"/>
        </w:rPr>
        <w:t>1,2,3</w:t>
      </w:r>
      <w:r>
        <w:rPr>
          <w:spacing w:val="-10"/>
          <w:rFonts w:ascii="Calibri" w:hAnsi="Calibri" w:eastAsia="Calibri"/>
          <w:color w:val="000000"/>
          <w:sz w:val="22"/>
        </w:rPr>
        <w:t xml:space="preserve"> and </w:t>
      </w:r>
      <w:r>
        <w:rPr>
          <w:spacing w:val="-10"/>
          <w:rFonts w:ascii="Calibri" w:hAnsi="Calibri" w:eastAsia="Calibri"/>
          <w:i/>
          <w:color w:val="000000"/>
          <w:sz w:val="22"/>
        </w:rPr>
        <w:t>4</w:t>
      </w:r>
      <w:r>
        <w:rPr>
          <w:spacing w:val="-10"/>
          <w:rFonts w:ascii="Calibri" w:hAnsi="Calibri" w:eastAsia="Calibri"/>
          <w:color w:val="000000"/>
          <w:sz w:val="22"/>
        </w:rPr>
        <w:t xml:space="preserve">), and the unhealthy sum being </w:t>
      </w:r>
      <w:r>
        <w:rPr>
          <w:spacing w:val="-10"/>
          <w:rFonts w:ascii="Calibri" w:hAnsi="Calibri" w:eastAsia="Calibri"/>
          <w:i/>
          <w:color w:val="000000"/>
          <w:sz w:val="22"/>
        </w:rPr>
        <w:t>6</w:t>
      </w:r>
      <w:r>
        <w:rPr>
          <w:spacing w:val="-10"/>
          <w:rFonts w:ascii="Calibri" w:hAnsi="Calibri" w:eastAsia="Calibri"/>
          <w:color w:val="000000"/>
          <w:sz w:val="22"/>
        </w:rPr>
        <w:t xml:space="preserve"> macronutrients, on </w:t>
      </w:r>
      <w:r>
        <w:rPr>
          <w:spacing w:val="-10"/>
          <w:rFonts w:ascii="Calibri" w:hAnsi="Calibri" w:eastAsia="Calibri"/>
          <w:color w:val="000000"/>
          <w:sz w:val="22"/>
        </w:rPr>
        <w:t xml:space="preserve">choosing items </w:t>
      </w:r>
      <w:r>
        <w:rPr>
          <w:spacing w:val="-10"/>
          <w:rFonts w:ascii="Calibri" w:hAnsi="Calibri" w:eastAsia="Calibri"/>
          <w:i/>
          <w:color w:val="000000"/>
          <w:sz w:val="22"/>
        </w:rPr>
        <w:t>1, 2, 3</w:t>
      </w:r>
      <w:r>
        <w:rPr>
          <w:spacing w:val="-10"/>
          <w:rFonts w:ascii="Calibri" w:hAnsi="Calibri" w:eastAsia="Calibri"/>
          <w:color w:val="000000"/>
          <w:sz w:val="22"/>
        </w:rPr>
        <w:t xml:space="preserve"> -&gt; the sum is </w:t>
      </w:r>
      <w:r>
        <w:rPr>
          <w:spacing w:val="-10"/>
          <w:rFonts w:ascii="Calibri" w:hAnsi="Calibri" w:eastAsia="Calibri"/>
          <w:i/>
          <w:color w:val="000000"/>
          <w:sz w:val="22"/>
        </w:rPr>
        <w:t>6,</w:t>
      </w:r>
      <w:r>
        <w:rPr>
          <w:spacing w:val="-10"/>
          <w:rFonts w:ascii="Calibri" w:hAnsi="Calibri" w:eastAsia="Calibri"/>
          <w:color w:val="000000"/>
          <w:sz w:val="22"/>
        </w:rPr>
        <w:t xml:space="preserve"> which matches the 'unhealthy' sum. Hence, one of the three needs </w:t>
      </w:r>
      <w:r>
        <w:rPr>
          <w:spacing w:val="-10"/>
          <w:rFonts w:ascii="Calibri" w:hAnsi="Calibri" w:eastAsia="Calibri"/>
          <w:color w:val="000000"/>
          <w:sz w:val="22"/>
        </w:rPr>
        <w:t xml:space="preserve">to be skipped. Thus, the best combination is from among: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·         </w:t>
      </w:r>
      <w:r>
        <w:rPr>
          <w:spacing w:val="-10"/>
          <w:rFonts w:ascii="Calibri" w:hAnsi="Calibri" w:eastAsia="Calibri"/>
          <w:i/>
          <w:color w:val="000000"/>
          <w:sz w:val="22"/>
        </w:rPr>
        <w:t>2 + 3 + 4 = 9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·         </w:t>
      </w:r>
      <w:r>
        <w:rPr>
          <w:spacing w:val="-10"/>
          <w:rFonts w:ascii="Calibri" w:hAnsi="Calibri" w:eastAsia="Calibri"/>
          <w:i/>
          <w:color w:val="000000"/>
          <w:sz w:val="22"/>
        </w:rPr>
        <w:t>1 + 3 + 4 = 8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·         </w:t>
      </w:r>
      <w:r>
        <w:rPr>
          <w:spacing w:val="-10"/>
          <w:rFonts w:ascii="Calibri" w:hAnsi="Calibri" w:eastAsia="Calibri"/>
          <w:i/>
          <w:color w:val="000000"/>
          <w:sz w:val="22"/>
        </w:rPr>
        <w:t>1 + 2 + 4 = 7</w:t>
      </w:r>
    </w:p>
    <w:p>
      <w:pPr>
        <w:sectPr>
          <w:pgSz w:w="12240" w:h="15840"/>
          <w:pgMar w:top="1440" w:right="1370" w:bottom="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>Since</w:t>
      </w:r>
      <w:r>
        <w:rPr>
          <w:spacing w:val="-10"/>
          <w:rFonts w:ascii="Calibri" w:hAnsi="Calibri" w:eastAsia="Calibri"/>
          <w:i/>
          <w:color w:val="000000"/>
          <w:sz w:val="22"/>
        </w:rPr>
        <w:t xml:space="preserve"> 2 + 3 + 4 = 9, </w:t>
      </w:r>
      <w:r>
        <w:rPr>
          <w:spacing w:val="-10"/>
          <w:rFonts w:ascii="Calibri" w:hAnsi="Calibri" w:eastAsia="Calibri"/>
          <w:color w:val="000000"/>
          <w:sz w:val="22"/>
        </w:rPr>
        <w:t xml:space="preserve">allows for maximum number of macronutrients, 9 is the right answer.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Complete the code in the editor below. It must return an integer that represents the maximum total of </w:t>
      </w:r>
    </w:p>
    <w:p>
      <w:pPr>
        <w:autoSpaceDN w:val="0"/>
        <w:autoSpaceDE w:val="0"/>
        <w:widowControl/>
        <w:spacing w:line="238" w:lineRule="exact" w:before="5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macronutrients, modulo </w:t>
      </w:r>
      <w:r>
        <w:rPr>
          <w:spacing w:val="-10"/>
          <w:rFonts w:ascii="Calibri" w:hAnsi="Calibri" w:eastAsia="Calibri"/>
          <w:i/>
          <w:color w:val="000000"/>
          <w:sz w:val="22"/>
        </w:rPr>
        <w:t>1000000007 (10</w:t>
      </w:r>
      <w:r>
        <w:rPr>
          <w:spacing w:val="-10"/>
          <w:rFonts w:ascii="Calibri" w:hAnsi="Calibri" w:eastAsia="Calibri"/>
          <w:i/>
          <w:color w:val="000000"/>
          <w:sz w:val="14"/>
        </w:rPr>
        <w:t>9</w:t>
      </w:r>
      <w:r>
        <w:rPr>
          <w:spacing w:val="-10"/>
          <w:rFonts w:ascii="Calibri" w:hAnsi="Calibri" w:eastAsia="Calibri"/>
          <w:i/>
          <w:color w:val="000000"/>
          <w:sz w:val="22"/>
        </w:rPr>
        <w:t xml:space="preserve"> + 7)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It has the following: </w:t>
      </w:r>
    </w:p>
    <w:p>
      <w:pPr>
        <w:autoSpaceDN w:val="0"/>
        <w:autoSpaceDE w:val="0"/>
        <w:widowControl/>
        <w:spacing w:line="220" w:lineRule="exact" w:before="228" w:after="0"/>
        <w:ind w:left="202" w:right="0" w:firstLine="0"/>
        <w:jc w:val="left"/>
      </w:pPr>
      <w:r>
        <w:rPr>
          <w:spacing w:val="-10"/>
          <w:rFonts w:ascii="Calibri" w:hAnsi="Calibri" w:eastAsia="Calibri"/>
          <w:i/>
          <w:color w:val="000000"/>
          <w:sz w:val="22"/>
        </w:rPr>
        <w:t>n:</w:t>
      </w:r>
      <w:r>
        <w:rPr>
          <w:spacing w:val="-10"/>
          <w:rFonts w:ascii="Calibri" w:hAnsi="Calibri" w:eastAsia="Calibri"/>
          <w:color w:val="000000"/>
          <w:sz w:val="22"/>
        </w:rPr>
        <w:t xml:space="preserve"> an integer that denotes the number of food items </w:t>
      </w:r>
    </w:p>
    <w:p>
      <w:pPr>
        <w:autoSpaceDN w:val="0"/>
        <w:autoSpaceDE w:val="0"/>
        <w:widowControl/>
        <w:spacing w:line="222" w:lineRule="exact" w:before="230" w:after="0"/>
        <w:ind w:left="202" w:right="0" w:firstLine="0"/>
        <w:jc w:val="left"/>
      </w:pPr>
      <w:r>
        <w:rPr>
          <w:spacing w:val="-10"/>
          <w:rFonts w:ascii="Calibri" w:hAnsi="Calibri" w:eastAsia="Calibri"/>
          <w:i/>
          <w:color w:val="000000"/>
          <w:sz w:val="22"/>
        </w:rPr>
        <w:t>k:</w:t>
      </w:r>
      <w:r>
        <w:rPr>
          <w:spacing w:val="-10"/>
          <w:rFonts w:ascii="Calibri" w:hAnsi="Calibri" w:eastAsia="Calibri"/>
          <w:color w:val="000000"/>
          <w:sz w:val="22"/>
        </w:rPr>
        <w:t xml:space="preserve"> an integer that denotes the unhealthy number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Constraints</w:t>
      </w:r>
    </w:p>
    <w:p>
      <w:pPr>
        <w:autoSpaceDN w:val="0"/>
        <w:autoSpaceDE w:val="0"/>
        <w:widowControl/>
        <w:spacing w:line="238" w:lineRule="exact" w:before="21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·         </w:t>
      </w:r>
      <w:r>
        <w:rPr>
          <w:spacing w:val="-10"/>
          <w:rFonts w:ascii="Calibri" w:hAnsi="Calibri" w:eastAsia="Calibri"/>
          <w:i/>
          <w:color w:val="000000"/>
          <w:sz w:val="22"/>
        </w:rPr>
        <w:t>1 ≤ n ≤ 2 × 10</w:t>
      </w:r>
      <w:r>
        <w:rPr>
          <w:spacing w:val="-10"/>
          <w:rFonts w:ascii="Calibri" w:hAnsi="Calibri" w:eastAsia="Calibri"/>
          <w:i/>
          <w:color w:val="000000"/>
          <w:sz w:val="14"/>
        </w:rPr>
        <w:t>9</w:t>
      </w:r>
    </w:p>
    <w:p>
      <w:pPr>
        <w:autoSpaceDN w:val="0"/>
        <w:autoSpaceDE w:val="0"/>
        <w:widowControl/>
        <w:spacing w:line="240" w:lineRule="exact" w:before="21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·         </w:t>
      </w:r>
      <w:r>
        <w:rPr>
          <w:spacing w:val="-10"/>
          <w:rFonts w:ascii="Calibri" w:hAnsi="Calibri" w:eastAsia="Calibri"/>
          <w:i/>
          <w:color w:val="000000"/>
          <w:sz w:val="22"/>
        </w:rPr>
        <w:t>1 ≤ k ≤ 4 × 10</w:t>
      </w:r>
      <w:r>
        <w:rPr>
          <w:spacing w:val="-10"/>
          <w:rFonts w:ascii="Calibri" w:hAnsi="Calibri" w:eastAsia="Calibri"/>
          <w:i/>
          <w:color w:val="000000"/>
          <w:sz w:val="14"/>
        </w:rPr>
        <w:t>15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 Format for Custom Testing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first line contains an integer, </w:t>
      </w:r>
      <w:r>
        <w:rPr>
          <w:spacing w:val="-10"/>
          <w:rFonts w:ascii="Calibri" w:hAnsi="Calibri" w:eastAsia="Calibri"/>
          <w:i/>
          <w:color w:val="000000"/>
          <w:sz w:val="22"/>
        </w:rPr>
        <w:t>n</w:t>
      </w:r>
      <w:r>
        <w:rPr>
          <w:spacing w:val="-10"/>
          <w:rFonts w:ascii="Calibri" w:hAnsi="Calibri" w:eastAsia="Calibri"/>
          <w:color w:val="000000"/>
          <w:sz w:val="22"/>
        </w:rPr>
        <w:t xml:space="preserve">, that denotes the number of food items. </w:t>
      </w:r>
    </w:p>
    <w:p>
      <w:pPr>
        <w:autoSpaceDN w:val="0"/>
        <w:autoSpaceDE w:val="0"/>
        <w:widowControl/>
        <w:spacing w:line="222" w:lineRule="exact" w:before="2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second line contains an integer, </w:t>
      </w:r>
      <w:r>
        <w:rPr>
          <w:spacing w:val="-10"/>
          <w:rFonts w:ascii="Calibri" w:hAnsi="Calibri" w:eastAsia="Calibri"/>
          <w:i/>
          <w:color w:val="000000"/>
          <w:sz w:val="22"/>
        </w:rPr>
        <w:t>k</w:t>
      </w:r>
      <w:r>
        <w:rPr>
          <w:spacing w:val="-10"/>
          <w:rFonts w:ascii="Calibri" w:hAnsi="Calibri" w:eastAsia="Calibri"/>
          <w:color w:val="000000"/>
          <w:sz w:val="22"/>
        </w:rPr>
        <w:t xml:space="preserve">, that denotes the unhealthy number.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Input 0</w:t>
      </w:r>
    </w:p>
    <w:p>
      <w:pPr>
        <w:autoSpaceDN w:val="0"/>
        <w:autoSpaceDE w:val="0"/>
        <w:widowControl/>
        <w:spacing w:line="222" w:lineRule="exact" w:before="2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Output 0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3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Explanation 0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following sequence of </w:t>
      </w:r>
      <w:r>
        <w:rPr>
          <w:spacing w:val="-10"/>
          <w:rFonts w:ascii="Calibri" w:hAnsi="Calibri" w:eastAsia="Calibri"/>
          <w:i/>
          <w:color w:val="000000"/>
          <w:sz w:val="22"/>
        </w:rPr>
        <w:t xml:space="preserve">n = 2 </w:t>
      </w:r>
      <w:r>
        <w:rPr>
          <w:spacing w:val="-10"/>
          <w:rFonts w:ascii="Calibri" w:hAnsi="Calibri" w:eastAsia="Calibri"/>
          <w:color w:val="000000"/>
          <w:sz w:val="22"/>
        </w:rPr>
        <w:t xml:space="preserve">food items: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1.      Item 1 has 1 macronutrients.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2.      </w:t>
      </w:r>
      <w:r>
        <w:rPr>
          <w:spacing w:val="-10"/>
          <w:rFonts w:ascii="Calibri" w:hAnsi="Calibri" w:eastAsia="Calibri"/>
          <w:i/>
          <w:color w:val="000000"/>
          <w:sz w:val="22"/>
        </w:rPr>
        <w:t>1 + 2 = 3</w:t>
      </w:r>
      <w:r>
        <w:rPr>
          <w:spacing w:val="-10"/>
          <w:rFonts w:ascii="Calibri" w:hAnsi="Calibri" w:eastAsia="Calibri"/>
          <w:color w:val="000000"/>
          <w:sz w:val="22"/>
        </w:rPr>
        <w:t xml:space="preserve">; observe that this is the max total, and having avoided having exactly </w:t>
      </w:r>
      <w:r>
        <w:rPr>
          <w:spacing w:val="-10"/>
          <w:rFonts w:ascii="Calibri" w:hAnsi="Calibri" w:eastAsia="Calibri"/>
          <w:i/>
          <w:color w:val="000000"/>
          <w:sz w:val="22"/>
        </w:rPr>
        <w:t xml:space="preserve">k = 2 </w:t>
      </w:r>
      <w:r>
        <w:rPr>
          <w:spacing w:val="-10"/>
          <w:rFonts w:ascii="Calibri" w:hAnsi="Calibri" w:eastAsia="Calibri"/>
          <w:color w:val="000000"/>
          <w:sz w:val="22"/>
        </w:rPr>
        <w:t xml:space="preserve">macronutrients. </w:t>
      </w:r>
    </w:p>
    <w:p>
      <w:pPr>
        <w:autoSpaceDN w:val="0"/>
        <w:autoSpaceDE w:val="0"/>
        <w:widowControl/>
        <w:spacing w:line="222" w:lineRule="exact" w:before="68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Input 1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Output 1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Explanation 1</w:t>
      </w:r>
    </w:p>
    <w:p>
      <w:pPr>
        <w:sectPr>
          <w:pgSz w:w="12240" w:h="15840"/>
          <w:pgMar w:top="966" w:right="1380" w:bottom="1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1.      Cannot use item </w:t>
      </w:r>
      <w:r>
        <w:rPr>
          <w:spacing w:val="-10"/>
          <w:rFonts w:ascii="Calibri" w:hAnsi="Calibri" w:eastAsia="Calibri"/>
          <w:i/>
          <w:color w:val="000000"/>
          <w:sz w:val="22"/>
        </w:rPr>
        <w:t>1</w:t>
      </w:r>
      <w:r>
        <w:rPr>
          <w:spacing w:val="-10"/>
          <w:rFonts w:ascii="Calibri" w:hAnsi="Calibri" w:eastAsia="Calibri"/>
          <w:color w:val="000000"/>
          <w:sz w:val="22"/>
        </w:rPr>
        <w:t xml:space="preserve"> because </w:t>
      </w:r>
      <w:r>
        <w:rPr>
          <w:spacing w:val="-10"/>
          <w:rFonts w:ascii="Calibri" w:hAnsi="Calibri" w:eastAsia="Calibri"/>
          <w:i/>
          <w:color w:val="000000"/>
          <w:sz w:val="22"/>
        </w:rPr>
        <w:t>k = 1</w:t>
      </w:r>
      <w:r>
        <w:rPr>
          <w:spacing w:val="-10"/>
          <w:rFonts w:ascii="Calibri" w:hAnsi="Calibri" w:eastAsia="Calibri"/>
          <w:color w:val="000000"/>
          <w:sz w:val="22"/>
        </w:rPr>
        <w:t xml:space="preserve"> and </w:t>
      </w:r>
      <w:r>
        <w:rPr>
          <w:spacing w:val="-10"/>
          <w:rFonts w:ascii="Calibri" w:hAnsi="Calibri" w:eastAsia="Calibri"/>
          <w:i/>
          <w:color w:val="000000"/>
          <w:sz w:val="22"/>
        </w:rPr>
        <w:t>sum ≡ k</w:t>
      </w:r>
      <w:r>
        <w:rPr>
          <w:spacing w:val="-10"/>
          <w:rFonts w:ascii="Calibri" w:hAnsi="Calibri" w:eastAsia="Calibri"/>
          <w:color w:val="000000"/>
          <w:sz w:val="22"/>
        </w:rPr>
        <w:t xml:space="preserve"> has to be avoided at any time.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2.      Hence, max total is achieved by </w:t>
      </w:r>
      <w:r>
        <w:rPr>
          <w:spacing w:val="-10"/>
          <w:rFonts w:ascii="Calibri" w:hAnsi="Calibri" w:eastAsia="Calibri"/>
          <w:i/>
          <w:color w:val="000000"/>
          <w:sz w:val="22"/>
        </w:rPr>
        <w:t>sum = 0 + 2 = 2</w:t>
      </w:r>
      <w:r>
        <w:rPr>
          <w:spacing w:val="-10"/>
          <w:rFonts w:ascii="Calibri" w:hAnsi="Calibri" w:eastAsia="Calibri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22" w:lineRule="exact" w:before="67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Sample Case 2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Input for Custom Testing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Input 2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3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3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Output 2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5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Explanation 2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i/>
          <w:color w:val="000000"/>
          <w:sz w:val="22"/>
        </w:rPr>
        <w:t>2 + 3 = 5, i</w:t>
      </w:r>
      <w:r>
        <w:rPr>
          <w:spacing w:val="-10"/>
          <w:rFonts w:ascii="Calibri" w:hAnsi="Calibri" w:eastAsia="Calibri"/>
          <w:color w:val="000000"/>
          <w:sz w:val="22"/>
        </w:rPr>
        <w:t xml:space="preserve">s the best case for maximum nutrients. </w:t>
      </w:r>
    </w:p>
    <w:p>
      <w:pPr>
        <w:sectPr>
          <w:pgSz w:w="12240" w:h="15840"/>
          <w:pgMar w:top="742" w:right="1440" w:bottom="9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Q3) Determine all positive integer values that evenly divide into a number, its factors. Return </w:t>
      </w:r>
    </w:p>
    <w:p>
      <w:pPr>
        <w:autoSpaceDN w:val="0"/>
        <w:autoSpaceDE w:val="0"/>
        <w:widowControl/>
        <w:spacing w:line="240" w:lineRule="exact" w:before="5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</w:t>
      </w:r>
      <w:r>
        <w:rPr>
          <w:spacing w:val="-10"/>
          <w:rFonts w:ascii="Calibri" w:hAnsi="Calibri" w:eastAsia="Calibri"/>
          <w:i/>
          <w:color w:val="000000"/>
          <w:sz w:val="22"/>
        </w:rPr>
        <w:t>p</w:t>
      </w:r>
      <w:r>
        <w:rPr>
          <w:spacing w:val="-10"/>
          <w:rFonts w:ascii="Calibri" w:hAnsi="Calibri" w:eastAsia="Calibri"/>
          <w:i/>
          <w:color w:val="000000"/>
          <w:sz w:val="14"/>
        </w:rPr>
        <w:t>th</w:t>
      </w:r>
      <w:r>
        <w:rPr>
          <w:spacing w:val="-10"/>
          <w:rFonts w:ascii="Calibri" w:hAnsi="Calibri" w:eastAsia="Calibri"/>
          <w:color w:val="000000"/>
          <w:sz w:val="22"/>
        </w:rPr>
        <w:t xml:space="preserve"> element of your list, sorted ascending. If there is no </w:t>
      </w:r>
      <w:r>
        <w:rPr>
          <w:spacing w:val="-10"/>
          <w:rFonts w:ascii="Calibri" w:hAnsi="Calibri" w:eastAsia="Calibri"/>
          <w:i/>
          <w:color w:val="000000"/>
          <w:sz w:val="22"/>
        </w:rPr>
        <w:t>p</w:t>
      </w:r>
      <w:r>
        <w:rPr>
          <w:spacing w:val="-10"/>
          <w:rFonts w:ascii="Calibri" w:hAnsi="Calibri" w:eastAsia="Calibri"/>
          <w:i/>
          <w:color w:val="000000"/>
          <w:sz w:val="14"/>
        </w:rPr>
        <w:t>th</w:t>
      </w:r>
      <w:r>
        <w:rPr>
          <w:spacing w:val="-10"/>
          <w:rFonts w:ascii="Calibri" w:hAnsi="Calibri" w:eastAsia="Calibri"/>
          <w:color w:val="000000"/>
          <w:sz w:val="22"/>
        </w:rPr>
        <w:t xml:space="preserve"> element, return </w:t>
      </w:r>
      <w:r>
        <w:rPr>
          <w:spacing w:val="-10"/>
          <w:rFonts w:ascii="Calibri" w:hAnsi="Calibri" w:eastAsia="Calibri"/>
          <w:i/>
          <w:color w:val="000000"/>
          <w:sz w:val="22"/>
        </w:rPr>
        <w:t>0</w:t>
      </w:r>
      <w:r>
        <w:rPr>
          <w:spacing w:val="-10"/>
          <w:rFonts w:ascii="Calibri" w:hAnsi="Calibri" w:eastAsia="Calibri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For example, given the number </w:t>
      </w:r>
      <w:r>
        <w:rPr>
          <w:spacing w:val="-10"/>
          <w:rFonts w:ascii="Calibri" w:hAnsi="Calibri" w:eastAsia="Calibri"/>
          <w:i/>
          <w:color w:val="000000"/>
          <w:sz w:val="22"/>
        </w:rPr>
        <w:t>n = 20</w:t>
      </w:r>
      <w:r>
        <w:rPr>
          <w:spacing w:val="-10"/>
          <w:rFonts w:ascii="Calibri" w:hAnsi="Calibri" w:eastAsia="Calibri"/>
          <w:color w:val="000000"/>
          <w:sz w:val="22"/>
        </w:rPr>
        <w:t xml:space="preserve">, its factors are </w:t>
      </w:r>
      <w:r>
        <w:rPr>
          <w:spacing w:val="-10"/>
          <w:rFonts w:ascii="Calibri" w:hAnsi="Calibri" w:eastAsia="Calibri"/>
          <w:i/>
          <w:color w:val="000000"/>
          <w:sz w:val="22"/>
        </w:rPr>
        <w:t>{1,2,4,5,10,20}</w:t>
      </w:r>
      <w:r>
        <w:rPr>
          <w:spacing w:val="-10"/>
          <w:rFonts w:ascii="Calibri" w:hAnsi="Calibri" w:eastAsia="Calibri"/>
          <w:color w:val="000000"/>
          <w:sz w:val="22"/>
        </w:rPr>
        <w:t xml:space="preserve">. Using </w:t>
      </w:r>
      <w:r>
        <w:rPr>
          <w:spacing w:val="-10"/>
          <w:rFonts w:ascii="Calibri" w:hAnsi="Calibri" w:eastAsia="Calibri"/>
          <w:b/>
          <w:color w:val="000000"/>
          <w:sz w:val="22"/>
        </w:rPr>
        <w:t>1-based indexing</w:t>
      </w:r>
      <w:r>
        <w:rPr>
          <w:spacing w:val="-10"/>
          <w:rFonts w:ascii="Calibri" w:hAnsi="Calibri" w:eastAsia="Calibri"/>
          <w:color w:val="000000"/>
          <w:sz w:val="22"/>
        </w:rPr>
        <w:t xml:space="preserve"> if </w:t>
      </w:r>
      <w:r>
        <w:rPr>
          <w:spacing w:val="-10"/>
          <w:rFonts w:ascii="Calibri" w:hAnsi="Calibri" w:eastAsia="Calibri"/>
          <w:i/>
          <w:color w:val="000000"/>
          <w:sz w:val="22"/>
        </w:rPr>
        <w:t>p = 3</w:t>
      </w:r>
      <w:r>
        <w:rPr>
          <w:spacing w:val="-10"/>
          <w:rFonts w:ascii="Calibri" w:hAnsi="Calibri" w:eastAsia="Calibri"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20" w:lineRule="exact" w:before="6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return </w:t>
      </w:r>
      <w:r>
        <w:rPr>
          <w:spacing w:val="-10"/>
          <w:rFonts w:ascii="Calibri" w:hAnsi="Calibri" w:eastAsia="Calibri"/>
          <w:i/>
          <w:color w:val="000000"/>
          <w:sz w:val="22"/>
        </w:rPr>
        <w:t>4</w:t>
      </w:r>
      <w:r>
        <w:rPr>
          <w:spacing w:val="-10"/>
          <w:rFonts w:ascii="Calibri" w:hAnsi="Calibri" w:eastAsia="Calibri"/>
          <w:color w:val="000000"/>
          <w:sz w:val="22"/>
        </w:rPr>
        <w:t xml:space="preserve">. If </w:t>
      </w:r>
      <w:r>
        <w:rPr>
          <w:spacing w:val="-10"/>
          <w:rFonts w:ascii="Calibri" w:hAnsi="Calibri" w:eastAsia="Calibri"/>
          <w:i/>
          <w:color w:val="000000"/>
          <w:sz w:val="22"/>
        </w:rPr>
        <w:t>p &gt; 6</w:t>
      </w:r>
      <w:r>
        <w:rPr>
          <w:spacing w:val="-10"/>
          <w:rFonts w:ascii="Calibri" w:hAnsi="Calibri" w:eastAsia="Calibri"/>
          <w:color w:val="000000"/>
          <w:sz w:val="22"/>
        </w:rPr>
        <w:t xml:space="preserve">, return </w:t>
      </w:r>
      <w:r>
        <w:rPr>
          <w:spacing w:val="-10"/>
          <w:rFonts w:ascii="Calibri" w:hAnsi="Calibri" w:eastAsia="Calibri"/>
          <w:i/>
          <w:color w:val="000000"/>
          <w:sz w:val="22"/>
        </w:rPr>
        <w:t>0</w:t>
      </w:r>
      <w:r>
        <w:rPr>
          <w:spacing w:val="-10"/>
          <w:rFonts w:ascii="Calibri" w:hAnsi="Calibri" w:eastAsia="Calibri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38" w:lineRule="exact" w:before="214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Complete the code in the editor below. The function should return a long integer value of the </w:t>
      </w:r>
      <w:r>
        <w:rPr>
          <w:spacing w:val="-10"/>
          <w:rFonts w:ascii="Calibri" w:hAnsi="Calibri" w:eastAsia="Calibri"/>
          <w:i/>
          <w:color w:val="000000"/>
          <w:sz w:val="22"/>
        </w:rPr>
        <w:t>p</w:t>
      </w:r>
      <w:r>
        <w:rPr>
          <w:spacing w:val="-10"/>
          <w:rFonts w:ascii="Calibri" w:hAnsi="Calibri" w:eastAsia="Calibri"/>
          <w:i/>
          <w:color w:val="000000"/>
          <w:sz w:val="14"/>
        </w:rPr>
        <w:t>th</w:t>
      </w:r>
      <w:r>
        <w:rPr>
          <w:spacing w:val="-10"/>
          <w:rFonts w:ascii="Calibri" w:hAnsi="Calibri" w:eastAsia="Calibri"/>
          <w:color w:val="000000"/>
          <w:sz w:val="22"/>
        </w:rPr>
        <w:t xml:space="preserve"> integer </w:t>
      </w:r>
    </w:p>
    <w:p>
      <w:pPr>
        <w:autoSpaceDN w:val="0"/>
        <w:autoSpaceDE w:val="0"/>
        <w:widowControl/>
        <w:spacing w:line="220" w:lineRule="exact" w:before="7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factor of </w:t>
      </w:r>
      <w:r>
        <w:rPr>
          <w:spacing w:val="-10"/>
          <w:rFonts w:ascii="Calibri" w:hAnsi="Calibri" w:eastAsia="Calibri"/>
          <w:i/>
          <w:color w:val="000000"/>
          <w:sz w:val="22"/>
        </w:rPr>
        <w:t>n</w:t>
      </w:r>
      <w:r>
        <w:rPr>
          <w:spacing w:val="-10"/>
          <w:rFonts w:ascii="Calibri" w:hAnsi="Calibri" w:eastAsia="Calibri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It has the following: </w:t>
      </w:r>
    </w:p>
    <w:p>
      <w:pPr>
        <w:autoSpaceDN w:val="0"/>
        <w:autoSpaceDE w:val="0"/>
        <w:widowControl/>
        <w:spacing w:line="220" w:lineRule="exact" w:before="228" w:after="0"/>
        <w:ind w:left="202" w:right="0" w:firstLine="0"/>
        <w:jc w:val="left"/>
      </w:pPr>
      <w:r>
        <w:rPr>
          <w:spacing w:val="-10"/>
          <w:rFonts w:ascii="Calibri" w:hAnsi="Calibri" w:eastAsia="Calibri"/>
          <w:i/>
          <w:color w:val="000000"/>
          <w:sz w:val="22"/>
        </w:rPr>
        <w:t>n:</w:t>
      </w:r>
      <w:r>
        <w:rPr>
          <w:spacing w:val="-10"/>
          <w:rFonts w:ascii="Calibri" w:hAnsi="Calibri" w:eastAsia="Calibri"/>
          <w:color w:val="000000"/>
          <w:sz w:val="22"/>
        </w:rPr>
        <w:t xml:space="preserve">  an integer </w:t>
      </w:r>
    </w:p>
    <w:p>
      <w:pPr>
        <w:autoSpaceDN w:val="0"/>
        <w:autoSpaceDE w:val="0"/>
        <w:widowControl/>
        <w:spacing w:line="222" w:lineRule="exact" w:before="230" w:after="0"/>
        <w:ind w:left="202" w:right="0" w:firstLine="0"/>
        <w:jc w:val="left"/>
      </w:pPr>
      <w:r>
        <w:rPr>
          <w:spacing w:val="-10"/>
          <w:rFonts w:ascii="Calibri" w:hAnsi="Calibri" w:eastAsia="Calibri"/>
          <w:i/>
          <w:color w:val="000000"/>
          <w:sz w:val="22"/>
        </w:rPr>
        <w:t>p:</w:t>
      </w:r>
      <w:r>
        <w:rPr>
          <w:spacing w:val="-10"/>
          <w:rFonts w:ascii="Calibri" w:hAnsi="Calibri" w:eastAsia="Calibri"/>
          <w:color w:val="000000"/>
          <w:sz w:val="22"/>
        </w:rPr>
        <w:t xml:space="preserve">  an integer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Constraints</w:t>
      </w:r>
    </w:p>
    <w:p>
      <w:pPr>
        <w:autoSpaceDN w:val="0"/>
        <w:autoSpaceDE w:val="0"/>
        <w:widowControl/>
        <w:spacing w:line="238" w:lineRule="exact" w:before="66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·         </w:t>
      </w:r>
      <w:r>
        <w:rPr>
          <w:spacing w:val="-10"/>
          <w:rFonts w:ascii="Calibri" w:hAnsi="Calibri" w:eastAsia="Calibri"/>
          <w:i/>
          <w:color w:val="000000"/>
          <w:sz w:val="22"/>
        </w:rPr>
        <w:t>1 ≤ n ≤ 10</w:t>
      </w:r>
      <w:r>
        <w:rPr>
          <w:spacing w:val="-10"/>
          <w:rFonts w:ascii="Calibri" w:hAnsi="Calibri" w:eastAsia="Calibri"/>
          <w:i/>
          <w:color w:val="000000"/>
          <w:sz w:val="14"/>
        </w:rPr>
        <w:t>15</w:t>
      </w:r>
    </w:p>
    <w:p>
      <w:pPr>
        <w:autoSpaceDN w:val="0"/>
        <w:autoSpaceDE w:val="0"/>
        <w:widowControl/>
        <w:spacing w:line="240" w:lineRule="exact" w:before="21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·         </w:t>
      </w:r>
      <w:r>
        <w:rPr>
          <w:spacing w:val="-10"/>
          <w:rFonts w:ascii="Calibri" w:hAnsi="Calibri" w:eastAsia="Calibri"/>
          <w:i/>
          <w:color w:val="000000"/>
          <w:sz w:val="22"/>
        </w:rPr>
        <w:t>1 ≤ p ≤ 10</w:t>
      </w:r>
      <w:r>
        <w:rPr>
          <w:spacing w:val="-10"/>
          <w:rFonts w:ascii="Calibri" w:hAnsi="Calibri" w:eastAsia="Calibri"/>
          <w:i/>
          <w:color w:val="000000"/>
          <w:sz w:val="14"/>
        </w:rPr>
        <w:t>9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 Format for Custom Testing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Input from stdin will be processed as follows and passed to the function.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first line contains an integer </w:t>
      </w:r>
      <w:r>
        <w:rPr>
          <w:spacing w:val="-10"/>
          <w:rFonts w:ascii="Calibri" w:hAnsi="Calibri" w:eastAsia="Calibri"/>
          <w:i/>
          <w:color w:val="000000"/>
          <w:sz w:val="22"/>
        </w:rPr>
        <w:t>n</w:t>
      </w:r>
      <w:r>
        <w:rPr>
          <w:spacing w:val="-10"/>
          <w:rFonts w:ascii="Calibri" w:hAnsi="Calibri" w:eastAsia="Calibri"/>
          <w:color w:val="000000"/>
          <w:sz w:val="22"/>
        </w:rPr>
        <w:t xml:space="preserve">, the number to factor. </w:t>
      </w:r>
    </w:p>
    <w:p>
      <w:pPr>
        <w:autoSpaceDN w:val="0"/>
        <w:autoSpaceDE w:val="0"/>
        <w:widowControl/>
        <w:spacing w:line="222" w:lineRule="exact" w:before="2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second line contains an integer </w:t>
      </w:r>
      <w:r>
        <w:rPr>
          <w:spacing w:val="-10"/>
          <w:rFonts w:ascii="Calibri" w:hAnsi="Calibri" w:eastAsia="Calibri"/>
          <w:i/>
          <w:color w:val="000000"/>
          <w:sz w:val="22"/>
        </w:rPr>
        <w:t>p</w:t>
      </w:r>
      <w:r>
        <w:rPr>
          <w:spacing w:val="-10"/>
          <w:rFonts w:ascii="Calibri" w:hAnsi="Calibri" w:eastAsia="Calibri"/>
          <w:color w:val="000000"/>
          <w:sz w:val="22"/>
        </w:rPr>
        <w:t xml:space="preserve">, the 1-based index of the factor to return.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Input 0</w:t>
      </w:r>
    </w:p>
    <w:p>
      <w:pPr>
        <w:autoSpaceDN w:val="0"/>
        <w:autoSpaceDE w:val="0"/>
        <w:widowControl/>
        <w:spacing w:line="222" w:lineRule="exact" w:before="2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10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3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Output 0</w:t>
      </w:r>
    </w:p>
    <w:p>
      <w:pPr>
        <w:autoSpaceDN w:val="0"/>
        <w:autoSpaceDE w:val="0"/>
        <w:widowControl/>
        <w:spacing w:line="222" w:lineRule="exact" w:before="67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5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Explanation 0</w:t>
      </w:r>
    </w:p>
    <w:p>
      <w:pPr>
        <w:autoSpaceDN w:val="0"/>
        <w:autoSpaceDE w:val="0"/>
        <w:widowControl/>
        <w:spacing w:line="238" w:lineRule="exact" w:before="21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Factoring </w:t>
      </w:r>
      <w:r>
        <w:rPr>
          <w:spacing w:val="-10"/>
          <w:rFonts w:ascii="Calibri" w:hAnsi="Calibri" w:eastAsia="Calibri"/>
          <w:i/>
          <w:color w:val="000000"/>
          <w:sz w:val="22"/>
        </w:rPr>
        <w:t>n = 10</w:t>
      </w:r>
      <w:r>
        <w:rPr>
          <w:spacing w:val="-10"/>
          <w:rFonts w:ascii="Calibri" w:hAnsi="Calibri" w:eastAsia="Calibri"/>
          <w:color w:val="000000"/>
          <w:sz w:val="22"/>
        </w:rPr>
        <w:t xml:space="preserve"> we get </w:t>
      </w:r>
      <w:r>
        <w:rPr>
          <w:spacing w:val="-10"/>
          <w:rFonts w:ascii="Calibri" w:hAnsi="Calibri" w:eastAsia="Calibri"/>
          <w:i/>
          <w:color w:val="000000"/>
          <w:sz w:val="22"/>
        </w:rPr>
        <w:t>{1, 2, 5, 10}</w:t>
      </w:r>
      <w:r>
        <w:rPr>
          <w:spacing w:val="-10"/>
          <w:rFonts w:ascii="Calibri" w:hAnsi="Calibri" w:eastAsia="Calibri"/>
          <w:color w:val="000000"/>
          <w:sz w:val="22"/>
        </w:rPr>
        <w:t xml:space="preserve">. We then return the </w:t>
      </w:r>
      <w:r>
        <w:rPr>
          <w:spacing w:val="-10"/>
          <w:rFonts w:ascii="Calibri" w:hAnsi="Calibri" w:eastAsia="Calibri"/>
          <w:i/>
          <w:color w:val="000000"/>
          <w:sz w:val="22"/>
        </w:rPr>
        <w:t>p = 3</w:t>
      </w:r>
      <w:r>
        <w:rPr>
          <w:spacing w:val="-10"/>
          <w:rFonts w:ascii="Calibri" w:hAnsi="Calibri" w:eastAsia="Calibri"/>
          <w:i/>
          <w:color w:val="000000"/>
          <w:sz w:val="14"/>
        </w:rPr>
        <w:t>rd</w:t>
      </w:r>
      <w:r>
        <w:rPr>
          <w:spacing w:val="-10"/>
          <w:rFonts w:ascii="Calibri" w:hAnsi="Calibri" w:eastAsia="Calibri"/>
          <w:color w:val="000000"/>
          <w:sz w:val="22"/>
        </w:rPr>
        <w:t xml:space="preserve"> factor as our answer.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Input 1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10 </w:t>
      </w:r>
    </w:p>
    <w:p>
      <w:pPr>
        <w:autoSpaceDN w:val="0"/>
        <w:autoSpaceDE w:val="0"/>
        <w:widowControl/>
        <w:spacing w:line="222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5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Output 1</w:t>
      </w:r>
    </w:p>
    <w:p>
      <w:pPr>
        <w:sectPr>
          <w:pgSz w:w="12240" w:h="15840"/>
          <w:pgMar w:top="966" w:right="1440" w:bottom="1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0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Explanation 1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Factoring </w:t>
      </w:r>
      <w:r>
        <w:rPr>
          <w:spacing w:val="-10"/>
          <w:rFonts w:ascii="Calibri" w:hAnsi="Calibri" w:eastAsia="Calibri"/>
          <w:i/>
          <w:color w:val="000000"/>
          <w:sz w:val="22"/>
        </w:rPr>
        <w:t>n = 10</w:t>
      </w:r>
      <w:r>
        <w:rPr>
          <w:spacing w:val="-10"/>
          <w:rFonts w:ascii="Calibri" w:hAnsi="Calibri" w:eastAsia="Calibri"/>
          <w:color w:val="000000"/>
          <w:sz w:val="22"/>
        </w:rPr>
        <w:t xml:space="preserve"> we get </w:t>
      </w:r>
      <w:r>
        <w:rPr>
          <w:spacing w:val="-10"/>
          <w:rFonts w:ascii="Calibri" w:hAnsi="Calibri" w:eastAsia="Calibri"/>
          <w:i/>
          <w:color w:val="000000"/>
          <w:sz w:val="22"/>
        </w:rPr>
        <w:t>{1, 2, 5, 10}</w:t>
      </w:r>
      <w:r>
        <w:rPr>
          <w:spacing w:val="-10"/>
          <w:rFonts w:ascii="Calibri" w:hAnsi="Calibri" w:eastAsia="Calibri"/>
          <w:color w:val="000000"/>
          <w:sz w:val="22"/>
        </w:rPr>
        <w:t xml:space="preserve">. There are only </w:t>
      </w:r>
      <w:r>
        <w:rPr>
          <w:spacing w:val="-10"/>
          <w:rFonts w:ascii="Calibri" w:hAnsi="Calibri" w:eastAsia="Calibri"/>
          <w:i/>
          <w:color w:val="000000"/>
          <w:sz w:val="22"/>
        </w:rPr>
        <w:t>4</w:t>
      </w:r>
      <w:r>
        <w:rPr>
          <w:spacing w:val="-10"/>
          <w:rFonts w:ascii="Calibri" w:hAnsi="Calibri" w:eastAsia="Calibri"/>
          <w:color w:val="000000"/>
          <w:sz w:val="22"/>
        </w:rPr>
        <w:t xml:space="preserve"> factors and </w:t>
      </w:r>
      <w:r>
        <w:rPr>
          <w:spacing w:val="-10"/>
          <w:rFonts w:ascii="Calibri" w:hAnsi="Calibri" w:eastAsia="Calibri"/>
          <w:i/>
          <w:color w:val="000000"/>
          <w:sz w:val="22"/>
        </w:rPr>
        <w:t>p = 5</w:t>
      </w:r>
      <w:r>
        <w:rPr>
          <w:spacing w:val="-10"/>
          <w:rFonts w:ascii="Calibri" w:hAnsi="Calibri" w:eastAsia="Calibri"/>
          <w:color w:val="000000"/>
          <w:sz w:val="22"/>
        </w:rPr>
        <w:t xml:space="preserve">. We return </w:t>
      </w:r>
      <w:r>
        <w:rPr>
          <w:spacing w:val="-10"/>
          <w:rFonts w:ascii="Calibri" w:hAnsi="Calibri" w:eastAsia="Calibri"/>
          <w:i/>
          <w:color w:val="000000"/>
          <w:sz w:val="22"/>
        </w:rPr>
        <w:t>0</w:t>
      </w:r>
      <w:r>
        <w:rPr>
          <w:spacing w:val="-10"/>
          <w:rFonts w:ascii="Calibri" w:hAnsi="Calibri" w:eastAsia="Calibri"/>
          <w:color w:val="000000"/>
          <w:sz w:val="22"/>
        </w:rPr>
        <w:t xml:space="preserve"> as our answer.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Input 2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 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Sample Output 2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1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>Explanation 2</w:t>
      </w:r>
    </w:p>
    <w:p>
      <w:pPr>
        <w:autoSpaceDN w:val="0"/>
        <w:autoSpaceDE w:val="0"/>
        <w:widowControl/>
        <w:spacing w:line="238" w:lineRule="exact" w:before="66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Factoring </w:t>
      </w:r>
      <w:r>
        <w:rPr>
          <w:spacing w:val="-10"/>
          <w:rFonts w:ascii="Calibri" w:hAnsi="Calibri" w:eastAsia="Calibri"/>
          <w:i/>
          <w:color w:val="000000"/>
          <w:sz w:val="22"/>
        </w:rPr>
        <w:t>n = 1</w:t>
      </w:r>
      <w:r>
        <w:rPr>
          <w:spacing w:val="-10"/>
          <w:rFonts w:ascii="Calibri" w:hAnsi="Calibri" w:eastAsia="Calibri"/>
          <w:color w:val="000000"/>
          <w:sz w:val="22"/>
        </w:rPr>
        <w:t xml:space="preserve"> we get </w:t>
      </w:r>
      <w:r>
        <w:rPr>
          <w:spacing w:val="-10"/>
          <w:rFonts w:ascii="Calibri" w:hAnsi="Calibri" w:eastAsia="Calibri"/>
          <w:i/>
          <w:color w:val="000000"/>
          <w:sz w:val="22"/>
        </w:rPr>
        <w:t>{1}</w:t>
      </w:r>
      <w:r>
        <w:rPr>
          <w:spacing w:val="-10"/>
          <w:rFonts w:ascii="Calibri" w:hAnsi="Calibri" w:eastAsia="Calibri"/>
          <w:color w:val="000000"/>
          <w:sz w:val="22"/>
        </w:rPr>
        <w:t xml:space="preserve">. We then return the </w:t>
      </w:r>
      <w:r>
        <w:rPr>
          <w:spacing w:val="-10"/>
          <w:rFonts w:ascii="Calibri" w:hAnsi="Calibri" w:eastAsia="Calibri"/>
          <w:i/>
          <w:color w:val="000000"/>
          <w:sz w:val="22"/>
        </w:rPr>
        <w:t>p = 1</w:t>
      </w:r>
      <w:r>
        <w:rPr>
          <w:spacing w:val="-10"/>
          <w:rFonts w:ascii="Calibri" w:hAnsi="Calibri" w:eastAsia="Calibri"/>
          <w:i/>
          <w:color w:val="000000"/>
          <w:sz w:val="14"/>
        </w:rPr>
        <w:t>st</w:t>
      </w:r>
      <w:r>
        <w:rPr>
          <w:spacing w:val="-10"/>
          <w:rFonts w:ascii="Calibri" w:hAnsi="Calibri" w:eastAsia="Calibri"/>
          <w:color w:val="000000"/>
          <w:sz w:val="22"/>
        </w:rPr>
        <w:t xml:space="preserve"> factor as our answer. </w:t>
      </w:r>
    </w:p>
    <w:sectPr w:rsidR="00FC693F" w:rsidRPr="0006063C" w:rsidSect="00034616">
      <w:pgSz w:w="12240" w:h="15840"/>
      <w:pgMar w:top="742" w:right="1440" w:bottom="96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