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840" w:lineRule="exact" w:before="0" w:after="0"/>
        <w:ind w:left="0" w:right="0" w:firstLine="0"/>
        <w:jc w:val="center"/>
      </w:pPr>
      <w:r>
        <w:rPr>
          <w:spacing w:val="-10"/>
          <w:rFonts w:ascii="Calibri" w:hAnsi="Calibri" w:eastAsia="Calibri"/>
          <w:b/>
          <w:color w:val="000000"/>
          <w:sz w:val="84"/>
        </w:rPr>
        <w:t>Week 11</w:t>
      </w:r>
    </w:p>
    <w:p>
      <w:pPr>
        <w:autoSpaceDN w:val="0"/>
        <w:autoSpaceDE w:val="0"/>
        <w:widowControl/>
        <w:spacing w:line="240" w:lineRule="exact" w:before="652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Q1)</w:t>
      </w:r>
      <w:r>
        <w:rPr>
          <w:spacing w:val="-10"/>
          <w:rFonts w:ascii="Calibri" w:hAnsi="Calibri" w:eastAsia="Calibri"/>
          <w:color w:val="001A1E"/>
          <w:sz w:val="23"/>
        </w:rPr>
        <w:t xml:space="preserve">Two strings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A</w:t>
      </w:r>
      <w:r>
        <w:rPr>
          <w:spacing w:val="-10"/>
          <w:rFonts w:ascii="Calibri" w:hAnsi="Calibri" w:eastAsia="Calibri"/>
          <w:color w:val="001A1E"/>
          <w:sz w:val="23"/>
        </w:rPr>
        <w:t xml:space="preserve"> and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B</w:t>
      </w:r>
      <w:r>
        <w:rPr>
          <w:spacing w:val="-10"/>
          <w:rFonts w:ascii="Calibri" w:hAnsi="Calibri" w:eastAsia="Calibri"/>
          <w:color w:val="001A1E"/>
          <w:sz w:val="23"/>
        </w:rPr>
        <w:t xml:space="preserve"> comprising of lower case English letters are compatible if they are equal or </w:t>
      </w:r>
    </w:p>
    <w:p>
      <w:pPr>
        <w:autoSpaceDN w:val="0"/>
        <w:autoSpaceDE w:val="0"/>
        <w:widowControl/>
        <w:spacing w:line="230" w:lineRule="exact" w:before="4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can be made equal by following this step any number of times:</w:t>
      </w:r>
    </w:p>
    <w:p>
      <w:pPr>
        <w:autoSpaceDN w:val="0"/>
        <w:autoSpaceDE w:val="0"/>
        <w:widowControl/>
        <w:spacing w:line="232" w:lineRule="exact" w:before="38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·         Select a prefix from the string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A</w:t>
      </w:r>
      <w:r>
        <w:rPr>
          <w:spacing w:val="-10"/>
          <w:rFonts w:ascii="Calibri" w:hAnsi="Calibri" w:eastAsia="Calibri"/>
          <w:color w:val="001A1E"/>
          <w:sz w:val="23"/>
        </w:rPr>
        <w:t xml:space="preserve"> (possibly empty), and increase the alphabetical value of all the </w:t>
      </w:r>
    </w:p>
    <w:p>
      <w:pPr>
        <w:autoSpaceDN w:val="0"/>
        <w:autoSpaceDE w:val="0"/>
        <w:widowControl/>
        <w:spacing w:line="230" w:lineRule="exact" w:before="96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1A1E"/>
          <w:sz w:val="23"/>
        </w:rPr>
        <w:t xml:space="preserve">characters in the prefix by the same valid amount. For example, if the string is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xyz</w:t>
      </w:r>
      <w:r>
        <w:rPr>
          <w:spacing w:val="-10"/>
          <w:rFonts w:ascii="Calibri" w:hAnsi="Calibri" w:eastAsia="Calibri"/>
          <w:color w:val="001A1E"/>
          <w:sz w:val="23"/>
        </w:rPr>
        <w:t xml:space="preserve"> and we select the </w:t>
      </w:r>
    </w:p>
    <w:p>
      <w:pPr>
        <w:autoSpaceDN w:val="0"/>
        <w:autoSpaceDE w:val="0"/>
        <w:widowControl/>
        <w:spacing w:line="232" w:lineRule="exact" w:before="9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prefix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xy</w:t>
      </w:r>
      <w:r>
        <w:rPr>
          <w:spacing w:val="-10"/>
          <w:rFonts w:ascii="Calibri" w:hAnsi="Calibri" w:eastAsia="Calibri"/>
          <w:color w:val="001A1E"/>
          <w:sz w:val="23"/>
        </w:rPr>
        <w:t xml:space="preserve"> then we can convert it to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yx</w:t>
      </w:r>
      <w:r>
        <w:rPr>
          <w:spacing w:val="-10"/>
          <w:rFonts w:ascii="Calibri" w:hAnsi="Calibri" w:eastAsia="Calibri"/>
          <w:color w:val="001A1E"/>
          <w:sz w:val="23"/>
        </w:rPr>
        <w:t xml:space="preserve"> by increasing the alphabetical value by 1. But if we select the </w:t>
      </w:r>
    </w:p>
    <w:p>
      <w:pPr>
        <w:autoSpaceDN w:val="0"/>
        <w:autoSpaceDE w:val="0"/>
        <w:widowControl/>
        <w:spacing w:line="230" w:lineRule="exact" w:before="9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prefix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xyz</w:t>
      </w:r>
      <w:r>
        <w:rPr>
          <w:spacing w:val="-10"/>
          <w:rFonts w:ascii="Calibri" w:hAnsi="Calibri" w:eastAsia="Calibri"/>
          <w:color w:val="001A1E"/>
          <w:sz w:val="23"/>
        </w:rPr>
        <w:t xml:space="preserve"> then we cannot increase the alphabetical value. </w:t>
      </w:r>
    </w:p>
    <w:p>
      <w:pPr>
        <w:autoSpaceDN w:val="0"/>
        <w:autoSpaceDE w:val="0"/>
        <w:widowControl/>
        <w:spacing w:line="23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Your task is to determine if given strings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A</w:t>
      </w:r>
      <w:r>
        <w:rPr>
          <w:spacing w:val="-10"/>
          <w:rFonts w:ascii="Calibri" w:hAnsi="Calibri" w:eastAsia="Calibri"/>
          <w:color w:val="001A1E"/>
          <w:sz w:val="23"/>
        </w:rPr>
        <w:t xml:space="preserve"> and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B</w:t>
      </w:r>
      <w:r>
        <w:rPr>
          <w:spacing w:val="-10"/>
          <w:rFonts w:ascii="Calibri" w:hAnsi="Calibri" w:eastAsia="Calibri"/>
          <w:color w:val="001A1E"/>
          <w:sz w:val="23"/>
        </w:rPr>
        <w:t xml:space="preserve"> are compatible. 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Input format </w:t>
      </w:r>
    </w:p>
    <w:p>
      <w:pPr>
        <w:autoSpaceDN w:val="0"/>
        <w:autoSpaceDE w:val="0"/>
        <w:widowControl/>
        <w:spacing w:line="230" w:lineRule="exact" w:before="4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First line: String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A</w:t>
      </w:r>
    </w:p>
    <w:p>
      <w:pPr>
        <w:autoSpaceDN w:val="0"/>
        <w:autoSpaceDE w:val="0"/>
        <w:widowControl/>
        <w:spacing w:line="230" w:lineRule="exact" w:before="9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Next line: String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B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Output format </w:t>
      </w:r>
    </w:p>
    <w:p>
      <w:pPr>
        <w:autoSpaceDN w:val="0"/>
        <w:autoSpaceDE w:val="0"/>
        <w:widowControl/>
        <w:spacing w:line="230" w:lineRule="exact" w:before="4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For each test case, print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YES</w:t>
      </w:r>
      <w:r>
        <w:rPr>
          <w:spacing w:val="-10"/>
          <w:rFonts w:ascii="Calibri" w:hAnsi="Calibri" w:eastAsia="Calibri"/>
          <w:color w:val="001A1E"/>
          <w:sz w:val="23"/>
        </w:rPr>
        <w:t xml:space="preserve"> if string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A</w:t>
      </w:r>
      <w:r>
        <w:rPr>
          <w:spacing w:val="-10"/>
          <w:rFonts w:ascii="Calibri" w:hAnsi="Calibri" w:eastAsia="Calibri"/>
          <w:color w:val="001A1E"/>
          <w:sz w:val="23"/>
        </w:rPr>
        <w:t xml:space="preserve"> can be converted to string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B</w:t>
      </w:r>
      <w:r>
        <w:rPr>
          <w:spacing w:val="-10"/>
          <w:rFonts w:ascii="Calibri" w:hAnsi="Calibri" w:eastAsia="Calibri"/>
          <w:color w:val="001A1E"/>
          <w:sz w:val="23"/>
        </w:rPr>
        <w:t xml:space="preserve">, otherwise print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NO</w:t>
      </w:r>
      <w:r>
        <w:rPr>
          <w:spacing w:val="-10"/>
          <w:rFonts w:ascii="Calibri" w:hAnsi="Calibri" w:eastAsia="Calibri"/>
          <w:color w:val="001A1E"/>
          <w:sz w:val="23"/>
        </w:rPr>
        <w:t xml:space="preserve">. </w:t>
      </w:r>
    </w:p>
    <w:p>
      <w:pPr>
        <w:autoSpaceDN w:val="0"/>
        <w:autoSpaceDE w:val="0"/>
        <w:widowControl/>
        <w:spacing w:line="240" w:lineRule="exact" w:before="43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Constraints </w:t>
      </w:r>
    </w:p>
    <w:p>
      <w:pPr>
        <w:autoSpaceDN w:val="0"/>
        <w:autoSpaceDE w:val="0"/>
        <w:widowControl/>
        <w:spacing w:line="230" w:lineRule="exact" w:before="42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i/>
          <w:color w:val="001A1E"/>
          <w:sz w:val="23"/>
        </w:rPr>
        <w:t xml:space="preserve">1 ≤ len(A) ≤ 1000000 </w:t>
      </w:r>
    </w:p>
    <w:p>
      <w:pPr>
        <w:autoSpaceDN w:val="0"/>
        <w:autoSpaceDE w:val="0"/>
        <w:widowControl/>
        <w:spacing w:line="230" w:lineRule="exact" w:before="9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i/>
          <w:color w:val="001A1E"/>
          <w:sz w:val="23"/>
        </w:rPr>
        <w:t xml:space="preserve">1 ≤ len(B) ≤ 1000000 </w:t>
      </w:r>
    </w:p>
    <w:p>
      <w:pPr>
        <w:autoSpaceDN w:val="0"/>
        <w:autoSpaceDE w:val="0"/>
        <w:widowControl/>
        <w:spacing w:line="240" w:lineRule="exact" w:before="43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INPUT </w:t>
      </w:r>
    </w:p>
    <w:p>
      <w:pPr>
        <w:autoSpaceDN w:val="0"/>
        <w:autoSpaceDE w:val="0"/>
        <w:widowControl/>
        <w:spacing w:line="230" w:lineRule="exact" w:before="4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abaca </w:t>
      </w:r>
    </w:p>
    <w:p>
      <w:pPr>
        <w:autoSpaceDN w:val="0"/>
        <w:autoSpaceDE w:val="0"/>
        <w:widowControl/>
        <w:spacing w:line="232" w:lineRule="exact" w:before="9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cdbda 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OUTPUT </w:t>
      </w:r>
    </w:p>
    <w:p>
      <w:pPr>
        <w:autoSpaceDN w:val="0"/>
        <w:autoSpaceDE w:val="0"/>
        <w:widowControl/>
        <w:spacing w:line="230" w:lineRule="exact" w:before="4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YES 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Explanation </w:t>
      </w:r>
    </w:p>
    <w:p>
      <w:pPr>
        <w:sectPr>
          <w:pgSz w:w="12240" w:h="15840"/>
          <w:pgMar w:top="806" w:right="1370" w:bottom="1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The string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abaca</w:t>
      </w:r>
      <w:r>
        <w:rPr>
          <w:spacing w:val="-10"/>
          <w:rFonts w:ascii="Calibri" w:hAnsi="Calibri" w:eastAsia="Calibri"/>
          <w:color w:val="001A1E"/>
          <w:sz w:val="23"/>
        </w:rPr>
        <w:t xml:space="preserve"> can be converted to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bcbda</w:t>
      </w:r>
      <w:r>
        <w:rPr>
          <w:spacing w:val="-10"/>
          <w:rFonts w:ascii="Calibri" w:hAnsi="Calibri" w:eastAsia="Calibri"/>
          <w:color w:val="001A1E"/>
          <w:sz w:val="23"/>
        </w:rPr>
        <w:t xml:space="preserve"> in one move and to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cdbda</w:t>
      </w:r>
      <w:r>
        <w:rPr>
          <w:spacing w:val="-10"/>
          <w:rFonts w:ascii="Calibri" w:hAnsi="Calibri" w:eastAsia="Calibri"/>
          <w:color w:val="001A1E"/>
          <w:sz w:val="23"/>
        </w:rPr>
        <w:t xml:space="preserve"> in the next move. </w:t>
      </w:r>
    </w:p>
    <w:p>
      <w:pPr>
        <w:sectPr>
          <w:pgSz w:w="12240" w:h="15840"/>
          <w:pgMar w:top="742" w:right="1440" w:bottom="14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Q2)</w:t>
      </w:r>
      <w:r>
        <w:rPr>
          <w:spacing w:val="-10"/>
          <w:rFonts w:ascii="Calibri" w:hAnsi="Calibri" w:eastAsia="Calibri"/>
          <w:color w:val="001A1E"/>
          <w:sz w:val="23"/>
        </w:rPr>
        <w:t xml:space="preserve">Danny has a possible list of passwords of Manny's facebook account. All passwords length is </w:t>
      </w:r>
    </w:p>
    <w:p>
      <w:pPr>
        <w:autoSpaceDN w:val="0"/>
        <w:autoSpaceDE w:val="0"/>
        <w:widowControl/>
        <w:spacing w:line="230" w:lineRule="exact" w:before="4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odd. But Danny knows that Manny is a big fan of palindromes. So, his password and reverse of his </w:t>
      </w:r>
    </w:p>
    <w:p>
      <w:pPr>
        <w:autoSpaceDN w:val="0"/>
        <w:autoSpaceDE w:val="0"/>
        <w:widowControl/>
        <w:spacing w:line="230" w:lineRule="exact" w:before="5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password both should be in the list.</w:t>
      </w:r>
    </w:p>
    <w:p>
      <w:pPr>
        <w:autoSpaceDN w:val="0"/>
        <w:autoSpaceDE w:val="0"/>
        <w:widowControl/>
        <w:spacing w:line="230" w:lineRule="exact" w:before="38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You have to print the length of Manny's password and it's middle character. </w:t>
      </w:r>
    </w:p>
    <w:p>
      <w:pPr>
        <w:autoSpaceDN w:val="0"/>
        <w:autoSpaceDE w:val="0"/>
        <w:widowControl/>
        <w:spacing w:line="278" w:lineRule="exact" w:before="44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8"/>
        </w:rPr>
        <w:t xml:space="preserve">Note: The solution will be unique. </w:t>
      </w:r>
    </w:p>
    <w:p>
      <w:pPr>
        <w:autoSpaceDN w:val="0"/>
        <w:autoSpaceDE w:val="0"/>
        <w:widowControl/>
        <w:spacing w:line="240" w:lineRule="exact" w:before="44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INPUT </w:t>
      </w:r>
    </w:p>
    <w:p>
      <w:pPr>
        <w:autoSpaceDN w:val="0"/>
        <w:autoSpaceDE w:val="0"/>
        <w:widowControl/>
        <w:spacing w:line="230" w:lineRule="exact" w:before="4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The first line of input contains the integer N, the number of possible passwords. </w:t>
      </w:r>
    </w:p>
    <w:p>
      <w:pPr>
        <w:autoSpaceDN w:val="0"/>
        <w:autoSpaceDE w:val="0"/>
        <w:widowControl/>
        <w:spacing w:line="230" w:lineRule="exact" w:before="9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Each of the following N lines contains a single word, its length being an odd number greater than 2 </w:t>
      </w:r>
    </w:p>
    <w:p>
      <w:pPr>
        <w:autoSpaceDN w:val="0"/>
        <w:autoSpaceDE w:val="0"/>
        <w:widowControl/>
        <w:spacing w:line="232" w:lineRule="exact" w:before="9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and lesser than </w:t>
      </w:r>
      <w:r>
        <w:rPr>
          <w:spacing w:val="-10"/>
          <w:rFonts w:ascii="Calibri" w:hAnsi="Calibri" w:eastAsia="Calibri"/>
          <w:b/>
          <w:i/>
          <w:color w:val="001A1E"/>
          <w:sz w:val="23"/>
        </w:rPr>
        <w:t>14</w:t>
      </w:r>
      <w:r>
        <w:rPr>
          <w:spacing w:val="-10"/>
          <w:rFonts w:ascii="Calibri" w:hAnsi="Calibri" w:eastAsia="Calibri"/>
          <w:color w:val="001A1E"/>
          <w:sz w:val="23"/>
        </w:rPr>
        <w:t xml:space="preserve">. All characters are lowercase letters of the English alphabet. 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OUTPUT </w:t>
      </w:r>
    </w:p>
    <w:p>
      <w:pPr>
        <w:autoSpaceDN w:val="0"/>
        <w:autoSpaceDE w:val="0"/>
        <w:widowControl/>
        <w:spacing w:line="230" w:lineRule="exact" w:before="4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The first and only line of output must contain the length of the correct password and its central let-</w:t>
      </w:r>
    </w:p>
    <w:p>
      <w:pPr>
        <w:autoSpaceDN w:val="0"/>
        <w:autoSpaceDE w:val="0"/>
        <w:widowControl/>
        <w:spacing w:line="230" w:lineRule="exact" w:before="9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ter. 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CONSTRAINTS </w:t>
      </w:r>
    </w:p>
    <w:p>
      <w:pPr>
        <w:autoSpaceDN w:val="0"/>
        <w:autoSpaceDE w:val="0"/>
        <w:widowControl/>
        <w:spacing w:line="230" w:lineRule="exact" w:before="4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i/>
          <w:color w:val="001A1E"/>
          <w:sz w:val="23"/>
        </w:rPr>
        <w:t xml:space="preserve">1 ≤ N ≤ 100 </w:t>
      </w:r>
    </w:p>
    <w:p>
      <w:pPr>
        <w:autoSpaceDN w:val="0"/>
        <w:autoSpaceDE w:val="0"/>
        <w:widowControl/>
        <w:spacing w:line="240" w:lineRule="exact" w:before="43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INPUT </w:t>
      </w:r>
    </w:p>
    <w:p>
      <w:pPr>
        <w:autoSpaceDN w:val="0"/>
        <w:autoSpaceDE w:val="0"/>
        <w:widowControl/>
        <w:spacing w:line="230" w:lineRule="exact" w:before="42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4 </w:t>
      </w:r>
    </w:p>
    <w:p>
      <w:pPr>
        <w:autoSpaceDN w:val="0"/>
        <w:autoSpaceDE w:val="0"/>
        <w:widowControl/>
        <w:spacing w:line="232" w:lineRule="exact" w:before="9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abc </w:t>
      </w:r>
    </w:p>
    <w:p>
      <w:pPr>
        <w:autoSpaceDN w:val="0"/>
        <w:autoSpaceDE w:val="0"/>
        <w:widowControl/>
        <w:spacing w:line="230" w:lineRule="exact" w:before="9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def </w:t>
      </w:r>
    </w:p>
    <w:p>
      <w:pPr>
        <w:autoSpaceDN w:val="0"/>
        <w:autoSpaceDE w:val="0"/>
        <w:widowControl/>
        <w:spacing w:line="232" w:lineRule="exact" w:before="9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feg </w:t>
      </w:r>
    </w:p>
    <w:p>
      <w:pPr>
        <w:autoSpaceDN w:val="0"/>
        <w:autoSpaceDE w:val="0"/>
        <w:widowControl/>
        <w:spacing w:line="230" w:lineRule="exact" w:before="9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cba </w:t>
      </w:r>
    </w:p>
    <w:p>
      <w:pPr>
        <w:autoSpaceDN w:val="0"/>
        <w:autoSpaceDE w:val="0"/>
        <w:widowControl/>
        <w:spacing w:line="240" w:lineRule="exact" w:before="44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OUTPUT </w:t>
      </w:r>
    </w:p>
    <w:p>
      <w:pPr>
        <w:autoSpaceDN w:val="0"/>
        <w:autoSpaceDE w:val="0"/>
        <w:widowControl/>
        <w:spacing w:line="230" w:lineRule="exact" w:before="4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3 b </w:t>
      </w:r>
    </w:p>
    <w:p>
      <w:pPr>
        <w:sectPr>
          <w:pgSz w:w="12240" w:h="15840"/>
          <w:pgMar w:top="744" w:right="1440" w:bottom="3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88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Q3)</w:t>
      </w:r>
      <w:r>
        <w:rPr>
          <w:spacing w:val="-10"/>
          <w:rFonts w:ascii="Calibri" w:hAnsi="Calibri" w:eastAsia="Calibri"/>
          <w:color w:val="001A1E"/>
          <w:sz w:val="23"/>
        </w:rPr>
        <w:t>Joey loves to eat Pizza. But he is worried as the quality of pizza made by most of the restau-</w:t>
      </w:r>
      <w:r>
        <w:rPr>
          <w:spacing w:val="-10"/>
          <w:rFonts w:ascii="Calibri" w:hAnsi="Calibri" w:eastAsia="Calibri"/>
          <w:color w:val="001A1E"/>
          <w:sz w:val="23"/>
        </w:rPr>
        <w:t>rants is deteriorating. The last few pizzas ordered by him did not taste good :(. Joey is feeling ex-</w:t>
      </w:r>
      <w:r>
        <w:rPr>
          <w:spacing w:val="-10"/>
          <w:rFonts w:ascii="Calibri" w:hAnsi="Calibri" w:eastAsia="Calibri"/>
          <w:color w:val="001A1E"/>
          <w:sz w:val="23"/>
        </w:rPr>
        <w:t xml:space="preserve">tremely hungry and wants to eat pizza. But he is confused about the restaurant from where he </w:t>
      </w:r>
      <w:r>
        <w:rPr>
          <w:spacing w:val="-10"/>
          <w:rFonts w:ascii="Calibri" w:hAnsi="Calibri" w:eastAsia="Calibri"/>
          <w:color w:val="001A1E"/>
          <w:sz w:val="23"/>
        </w:rPr>
        <w:t>should order. As always he asks Chandler for help.</w:t>
      </w:r>
    </w:p>
    <w:p>
      <w:pPr>
        <w:autoSpaceDN w:val="0"/>
        <w:autoSpaceDE w:val="0"/>
        <w:widowControl/>
        <w:spacing w:line="322" w:lineRule="exact" w:before="296" w:after="0"/>
        <w:ind w:left="0" w:right="144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Chandler suggests that Joey should give each restaurant some points, and then choose the restau-</w:t>
      </w:r>
      <w:r>
        <w:rPr>
          <w:spacing w:val="-10"/>
          <w:rFonts w:ascii="Calibri" w:hAnsi="Calibri" w:eastAsia="Calibri"/>
          <w:color w:val="001A1E"/>
          <w:sz w:val="23"/>
        </w:rPr>
        <w:t xml:space="preserve">rant having </w:t>
      </w:r>
      <w:r>
        <w:rPr>
          <w:spacing w:val="-10"/>
          <w:rFonts w:ascii="Calibri" w:hAnsi="Calibri" w:eastAsia="Calibri"/>
          <w:b/>
          <w:color w:val="001A1E"/>
          <w:sz w:val="23"/>
        </w:rPr>
        <w:t>maximum points</w:t>
      </w:r>
      <w:r>
        <w:rPr>
          <w:spacing w:val="-10"/>
          <w:rFonts w:ascii="Calibri" w:hAnsi="Calibri" w:eastAsia="Calibri"/>
          <w:color w:val="001A1E"/>
          <w:sz w:val="23"/>
        </w:rPr>
        <w:t xml:space="preserve">. If more than one restaurant has same points, Joey can choose the </w:t>
      </w:r>
      <w:r>
        <w:rPr>
          <w:spacing w:val="-10"/>
          <w:rFonts w:ascii="Calibri" w:hAnsi="Calibri" w:eastAsia="Calibri"/>
          <w:color w:val="001A1E"/>
          <w:sz w:val="23"/>
        </w:rPr>
        <w:t xml:space="preserve">one with </w:t>
      </w:r>
      <w:r>
        <w:rPr>
          <w:spacing w:val="-10"/>
          <w:rFonts w:ascii="Calibri" w:hAnsi="Calibri" w:eastAsia="Calibri"/>
          <w:b/>
          <w:color w:val="001A1E"/>
          <w:sz w:val="23"/>
        </w:rPr>
        <w:t xml:space="preserve">lexicographically smallest </w:t>
      </w:r>
      <w:r>
        <w:rPr>
          <w:spacing w:val="-10"/>
          <w:rFonts w:ascii="Calibri" w:hAnsi="Calibri" w:eastAsia="Calibri"/>
          <w:color w:val="001A1E"/>
          <w:sz w:val="23"/>
        </w:rPr>
        <w:t xml:space="preserve">name. </w:t>
      </w:r>
    </w:p>
    <w:p>
      <w:pPr>
        <w:autoSpaceDN w:val="0"/>
        <w:autoSpaceDE w:val="0"/>
        <w:widowControl/>
        <w:spacing w:line="322" w:lineRule="exact" w:before="34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Joey has assigned points to all the restaurants, but can't figure out which restaurant satisfies Chan-</w:t>
      </w:r>
      <w:r>
        <w:rPr>
          <w:spacing w:val="-10"/>
          <w:rFonts w:ascii="Calibri" w:hAnsi="Calibri" w:eastAsia="Calibri"/>
          <w:color w:val="001A1E"/>
          <w:sz w:val="23"/>
        </w:rPr>
        <w:t xml:space="preserve">dler's criteria. Can you help him out? 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Input: </w:t>
      </w:r>
    </w:p>
    <w:p>
      <w:pPr>
        <w:autoSpaceDN w:val="0"/>
        <w:autoSpaceDE w:val="0"/>
        <w:widowControl/>
        <w:spacing w:line="230" w:lineRule="exact" w:before="4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First line has N, the total number of restaurants.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Next N lines contain Name of Restaurant and Points awarded by Joey, separated by a space. Restau-</w:t>
      </w:r>
      <w:r>
        <w:rPr>
          <w:spacing w:val="-10"/>
          <w:rFonts w:ascii="Calibri" w:hAnsi="Calibri" w:eastAsia="Calibri"/>
          <w:color w:val="001A1E"/>
          <w:sz w:val="23"/>
        </w:rPr>
        <w:t xml:space="preserve">rant name has </w:t>
      </w:r>
      <w:r>
        <w:rPr>
          <w:spacing w:val="-10"/>
          <w:rFonts w:ascii="Calibri" w:hAnsi="Calibri" w:eastAsia="Calibri"/>
          <w:b/>
          <w:color w:val="001A1E"/>
          <w:sz w:val="23"/>
        </w:rPr>
        <w:t>no spaces</w:t>
      </w:r>
      <w:r>
        <w:rPr>
          <w:spacing w:val="-10"/>
          <w:rFonts w:ascii="Calibri" w:hAnsi="Calibri" w:eastAsia="Calibri"/>
          <w:color w:val="001A1E"/>
          <w:sz w:val="23"/>
        </w:rPr>
        <w:t xml:space="preserve">, all lowercase letters and will not be more than 20 characters. </w:t>
      </w:r>
    </w:p>
    <w:p>
      <w:pPr>
        <w:autoSpaceDN w:val="0"/>
        <w:autoSpaceDE w:val="0"/>
        <w:widowControl/>
        <w:spacing w:line="240" w:lineRule="exact" w:before="44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Output: </w:t>
      </w:r>
    </w:p>
    <w:p>
      <w:pPr>
        <w:autoSpaceDN w:val="0"/>
        <w:autoSpaceDE w:val="0"/>
        <w:widowControl/>
        <w:spacing w:line="230" w:lineRule="exact" w:before="42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Print the name of the restaurant that Joey should choose. </w:t>
      </w:r>
    </w:p>
    <w:p>
      <w:pPr>
        <w:autoSpaceDN w:val="0"/>
        <w:autoSpaceDE w:val="0"/>
        <w:widowControl/>
        <w:spacing w:line="240" w:lineRule="exact" w:before="44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Constraints: </w:t>
      </w:r>
    </w:p>
    <w:p>
      <w:pPr>
        <w:autoSpaceDN w:val="0"/>
        <w:autoSpaceDE w:val="0"/>
        <w:widowControl/>
        <w:spacing w:line="322" w:lineRule="exact" w:before="334" w:after="0"/>
        <w:ind w:left="0" w:right="7632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1 &lt;= N &lt;= 10</w:t>
      </w:r>
      <w:r>
        <w:rPr>
          <w:spacing w:val="-10"/>
          <w:w w:val="98.82352492388557"/>
          <w:rFonts w:ascii="Calibri" w:hAnsi="Calibri" w:eastAsia="Calibri"/>
          <w:color w:val="001A1E"/>
          <w:sz w:val="17"/>
        </w:rPr>
        <w:t xml:space="preserve">5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>1 &lt;= Points &lt;= 10</w:t>
      </w:r>
      <w:r>
        <w:rPr>
          <w:spacing w:val="-10"/>
          <w:w w:val="98.82352492388557"/>
          <w:rFonts w:ascii="Calibri" w:hAnsi="Calibri" w:eastAsia="Calibri"/>
          <w:color w:val="001A1E"/>
          <w:sz w:val="17"/>
        </w:rPr>
        <w:t>6</w:t>
      </w:r>
    </w:p>
    <w:p>
      <w:pPr>
        <w:autoSpaceDN w:val="0"/>
        <w:autoSpaceDE w:val="0"/>
        <w:widowControl/>
        <w:spacing w:line="240" w:lineRule="exact" w:before="43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INPUT </w:t>
      </w:r>
    </w:p>
    <w:p>
      <w:pPr>
        <w:autoSpaceDN w:val="0"/>
        <w:autoSpaceDE w:val="0"/>
        <w:widowControl/>
        <w:spacing w:line="324" w:lineRule="exact" w:before="332" w:after="0"/>
        <w:ind w:left="0" w:right="8064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3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Pizzeria 108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Dominos 145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Pizzapizza 49 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OUTPUT </w:t>
      </w:r>
    </w:p>
    <w:p>
      <w:pPr>
        <w:autoSpaceDN w:val="0"/>
        <w:autoSpaceDE w:val="0"/>
        <w:widowControl/>
        <w:spacing w:line="230" w:lineRule="exact" w:before="4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Dominos </w:t>
      </w:r>
    </w:p>
    <w:p>
      <w:pPr>
        <w:autoSpaceDN w:val="0"/>
        <w:autoSpaceDE w:val="0"/>
        <w:widowControl/>
        <w:spacing w:line="240" w:lineRule="exact" w:before="43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Explanation </w:t>
      </w:r>
    </w:p>
    <w:p>
      <w:pPr>
        <w:sectPr>
          <w:pgSz w:w="12240" w:h="15840"/>
          <w:pgMar w:top="744" w:right="1434" w:bottom="1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3"/>
        </w:rPr>
        <w:t xml:space="preserve">Dominos </w:t>
      </w:r>
      <w:r>
        <w:rPr>
          <w:spacing w:val="-10"/>
          <w:rFonts w:ascii="Calibri" w:hAnsi="Calibri" w:eastAsia="Calibri"/>
          <w:color w:val="001A1E"/>
          <w:sz w:val="23"/>
        </w:rPr>
        <w:t xml:space="preserve">has maximum points. </w:t>
      </w:r>
    </w:p>
    <w:p>
      <w:pPr>
        <w:sectPr>
          <w:pgSz w:w="12240" w:h="15840"/>
          <w:pgMar w:top="910" w:right="1440" w:bottom="13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Q4)</w:t>
      </w:r>
      <w:r>
        <w:rPr>
          <w:spacing w:val="-10"/>
          <w:rFonts w:ascii="Calibri" w:hAnsi="Calibri" w:eastAsia="Calibri"/>
          <w:color w:val="001A1E"/>
          <w:sz w:val="23"/>
        </w:rPr>
        <w:t xml:space="preserve">These days Bechan Chacha is depressed because his crush gave him list of mobile number some </w:t>
      </w:r>
      <w:r>
        <w:rPr>
          <w:spacing w:val="-10"/>
          <w:rFonts w:ascii="Calibri" w:hAnsi="Calibri" w:eastAsia="Calibri"/>
          <w:color w:val="001A1E"/>
          <w:sz w:val="23"/>
        </w:rPr>
        <w:t xml:space="preserve">of them are valid and some of them are invalid. Bechan Chacha has special power that he can pick </w:t>
      </w:r>
      <w:r>
        <w:rPr>
          <w:spacing w:val="-10"/>
          <w:rFonts w:ascii="Calibri" w:hAnsi="Calibri" w:eastAsia="Calibri"/>
          <w:color w:val="001A1E"/>
          <w:sz w:val="23"/>
        </w:rPr>
        <w:t>his crush number only if he has valid set of mobile numbers. Help him to determine the valid num-</w:t>
      </w:r>
      <w:r>
        <w:rPr>
          <w:spacing w:val="-10"/>
          <w:rFonts w:ascii="Calibri" w:hAnsi="Calibri" w:eastAsia="Calibri"/>
          <w:color w:val="001A1E"/>
          <w:sz w:val="23"/>
        </w:rPr>
        <w:t>bers.</w:t>
      </w:r>
    </w:p>
    <w:p>
      <w:pPr>
        <w:autoSpaceDN w:val="0"/>
        <w:autoSpaceDE w:val="0"/>
        <w:widowControl/>
        <w:spacing w:line="322" w:lineRule="exact" w:before="29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You are given a string "S" and you have to determine whether it is Valid mobile number or not. Mo-</w:t>
      </w:r>
      <w:r>
        <w:rPr>
          <w:spacing w:val="-10"/>
          <w:rFonts w:ascii="Calibri" w:hAnsi="Calibri" w:eastAsia="Calibri"/>
          <w:color w:val="001A1E"/>
          <w:sz w:val="23"/>
        </w:rPr>
        <w:t xml:space="preserve">bile number is valid only if it is of length 10 , consists of numeric values and it shouldn't have prefix </w:t>
      </w:r>
      <w:r>
        <w:rPr>
          <w:spacing w:val="-10"/>
          <w:rFonts w:ascii="Calibri" w:hAnsi="Calibri" w:eastAsia="Calibri"/>
          <w:color w:val="001A1E"/>
          <w:sz w:val="23"/>
        </w:rPr>
        <w:t xml:space="preserve">zeroes. </w:t>
      </w:r>
    </w:p>
    <w:p>
      <w:pPr>
        <w:autoSpaceDN w:val="0"/>
        <w:autoSpaceDE w:val="0"/>
        <w:widowControl/>
        <w:spacing w:line="240" w:lineRule="exact" w:before="43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Input: </w:t>
      </w:r>
    </w:p>
    <w:p>
      <w:pPr>
        <w:autoSpaceDN w:val="0"/>
        <w:autoSpaceDE w:val="0"/>
        <w:widowControl/>
        <w:spacing w:line="230" w:lineRule="exact" w:before="4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First line of input is T representing total number of test cases. </w:t>
      </w:r>
    </w:p>
    <w:p>
      <w:pPr>
        <w:autoSpaceDN w:val="0"/>
        <w:autoSpaceDE w:val="0"/>
        <w:widowControl/>
        <w:spacing w:line="230" w:lineRule="exact" w:before="9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Next T line each representing "S" as described in in problem statement. </w:t>
      </w:r>
    </w:p>
    <w:p>
      <w:pPr>
        <w:autoSpaceDN w:val="0"/>
        <w:autoSpaceDE w:val="0"/>
        <w:widowControl/>
        <w:spacing w:line="240" w:lineRule="exact" w:before="44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Output: </w:t>
      </w:r>
    </w:p>
    <w:p>
      <w:pPr>
        <w:autoSpaceDN w:val="0"/>
        <w:autoSpaceDE w:val="0"/>
        <w:widowControl/>
        <w:spacing w:line="322" w:lineRule="exact" w:before="332" w:after="0"/>
        <w:ind w:left="0" w:right="4176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Print "YES" if it is valid mobile number else print "NO". </w:t>
      </w:r>
      <w:r>
        <w:rPr>
          <w:spacing w:val="-10"/>
          <w:rFonts w:ascii="Calibri" w:hAnsi="Calibri" w:eastAsia="Calibri"/>
          <w:color w:val="001A1E"/>
          <w:sz w:val="23"/>
        </w:rPr>
        <w:t xml:space="preserve">Note: Quotes are for clarity. </w:t>
      </w:r>
    </w:p>
    <w:p>
      <w:pPr>
        <w:autoSpaceDN w:val="0"/>
        <w:autoSpaceDE w:val="0"/>
        <w:widowControl/>
        <w:spacing w:line="240" w:lineRule="exact" w:before="44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Constraints: </w:t>
      </w:r>
    </w:p>
    <w:p>
      <w:pPr>
        <w:autoSpaceDN w:val="0"/>
        <w:autoSpaceDE w:val="0"/>
        <w:widowControl/>
        <w:spacing w:line="326" w:lineRule="exact" w:before="330" w:after="0"/>
        <w:ind w:left="0" w:right="6768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>1&lt;= T &lt;= 10</w:t>
      </w:r>
      <w:r>
        <w:rPr>
          <w:spacing w:val="-10"/>
          <w:w w:val="98.82352492388557"/>
          <w:rFonts w:ascii="Calibri" w:hAnsi="Calibri" w:eastAsia="Calibri"/>
          <w:color w:val="001A1E"/>
          <w:sz w:val="17"/>
        </w:rPr>
        <w:t xml:space="preserve">3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>sum of string length &lt;= 10</w:t>
      </w:r>
      <w:r>
        <w:rPr>
          <w:spacing w:val="-10"/>
          <w:w w:val="98.82352492388557"/>
          <w:rFonts w:ascii="Calibri" w:hAnsi="Calibri" w:eastAsia="Calibri"/>
          <w:color w:val="001A1E"/>
          <w:sz w:val="17"/>
        </w:rPr>
        <w:t>5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INPUT </w:t>
      </w:r>
    </w:p>
    <w:p>
      <w:pPr>
        <w:autoSpaceDN w:val="0"/>
        <w:autoSpaceDE w:val="0"/>
        <w:widowControl/>
        <w:spacing w:line="324" w:lineRule="exact" w:before="332" w:after="0"/>
        <w:ind w:left="0" w:right="8064" w:firstLine="0"/>
        <w:jc w:val="left"/>
      </w:pPr>
      <w:r>
        <w:rPr>
          <w:spacing w:val="-10"/>
          <w:rFonts w:ascii="Calibri" w:hAnsi="Calibri" w:eastAsia="Calibri"/>
          <w:color w:val="001A1E"/>
          <w:sz w:val="23"/>
        </w:rPr>
        <w:t xml:space="preserve">3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1234567890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0123456789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0123456.87 </w:t>
      </w:r>
    </w:p>
    <w:p>
      <w:pPr>
        <w:autoSpaceDN w:val="0"/>
        <w:autoSpaceDE w:val="0"/>
        <w:widowControl/>
        <w:spacing w:line="240" w:lineRule="exact" w:before="43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1A1E"/>
          <w:sz w:val="24"/>
        </w:rPr>
        <w:t xml:space="preserve">SAMPLE OUTPUT </w:t>
      </w:r>
    </w:p>
    <w:p>
      <w:pPr>
        <w:autoSpaceDN w:val="0"/>
        <w:autoSpaceDE w:val="0"/>
        <w:widowControl/>
        <w:spacing w:line="324" w:lineRule="exact" w:before="332" w:after="0"/>
        <w:ind w:left="0" w:right="8928" w:firstLine="0"/>
        <w:jc w:val="center"/>
      </w:pPr>
      <w:r>
        <w:rPr>
          <w:spacing w:val="-10"/>
          <w:rFonts w:ascii="Calibri" w:hAnsi="Calibri" w:eastAsia="Calibri"/>
          <w:color w:val="001A1E"/>
          <w:sz w:val="23"/>
        </w:rPr>
        <w:t xml:space="preserve">YES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NO </w:t>
      </w:r>
      <w:r>
        <w:br/>
      </w:r>
      <w:r>
        <w:rPr>
          <w:spacing w:val="-10"/>
          <w:rFonts w:ascii="Calibri" w:hAnsi="Calibri" w:eastAsia="Calibri"/>
          <w:color w:val="001A1E"/>
          <w:sz w:val="23"/>
        </w:rPr>
        <w:t xml:space="preserve">NO </w:t>
      </w:r>
    </w:p>
    <w:p>
      <w:pPr>
        <w:sectPr>
          <w:pgSz w:w="12240" w:h="15840"/>
          <w:pgMar w:top="744" w:right="1380" w:bottom="2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