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24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Question 1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Question text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You are given a two-dimensional 3*3 array starting from A [0][0]. You should add the </w:t>
      </w:r>
      <w:r>
        <w:rPr>
          <w:spacing w:val="-10"/>
          <w:rFonts w:ascii="Aptos" w:hAnsi="Aptos" w:eastAsia="Aptos"/>
          <w:color w:val="000000"/>
          <w:sz w:val="24"/>
        </w:rPr>
        <w:t xml:space="preserve">alternate elements of the array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And print its sum. It should print two different numbers the first being sum of A 0 0, A 0 2, A </w:t>
      </w:r>
      <w:r>
        <w:rPr>
          <w:spacing w:val="-10"/>
          <w:rFonts w:ascii="Aptos" w:hAnsi="Aptos" w:eastAsia="Aptos"/>
          <w:color w:val="000000"/>
          <w:sz w:val="24"/>
        </w:rPr>
        <w:t xml:space="preserve">1 1, A 2 0, A 2 2 and A 0 1,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A 1 0, A 1 2, A 2 1. </w:t>
      </w:r>
    </w:p>
    <w:p>
      <w:pPr>
        <w:autoSpaceDN w:val="0"/>
        <w:autoSpaceDE w:val="0"/>
        <w:widowControl/>
        <w:spacing w:line="500" w:lineRule="exact" w:before="0" w:after="0"/>
        <w:ind w:left="0" w:right="2016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Input Format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First and only line contains the value of array separated by single space </w:t>
      </w:r>
      <w:r>
        <w:rPr>
          <w:spacing w:val="-10"/>
          <w:rFonts w:ascii="Aptos" w:hAnsi="Aptos" w:eastAsia="Aptos"/>
          <w:color w:val="000000"/>
          <w:sz w:val="24"/>
        </w:rPr>
        <w:t xml:space="preserve">Output format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First line should print sum of A 0 0, A 0 2, A 1 1, A 2 0, A 2 2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 Second line should print sum of A 0 1, A 1 0, A 1 2, A 2 1 </w:t>
      </w:r>
    </w:p>
    <w:p>
      <w:pPr>
        <w:sectPr>
          <w:pgSz w:w="12240" w:h="15840"/>
          <w:pgMar w:top="720" w:right="1440" w:bottom="8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Question 2 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Question text </w:t>
      </w:r>
    </w:p>
    <w:p>
      <w:pPr>
        <w:autoSpaceDN w:val="0"/>
        <w:autoSpaceDE w:val="0"/>
        <w:widowControl/>
        <w:spacing w:line="340" w:lineRule="exact" w:before="160" w:after="0"/>
        <w:ind w:left="0" w:right="144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Shyam Lal, a wealthy landlord from the state of Rajasthan, being an old fellow and tired of </w:t>
      </w:r>
      <w:r>
        <w:rPr>
          <w:spacing w:val="-10"/>
          <w:rFonts w:ascii="Aptos" w:hAnsi="Aptos" w:eastAsia="Aptos"/>
          <w:color w:val="000000"/>
          <w:sz w:val="24"/>
        </w:rPr>
        <w:t xml:space="preserve">doing hard work, decided to </w:t>
      </w:r>
    </w:p>
    <w:p>
      <w:pPr>
        <w:autoSpaceDN w:val="0"/>
        <w:autoSpaceDE w:val="0"/>
        <w:widowControl/>
        <w:spacing w:line="340" w:lineRule="exact" w:before="154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Sell all his farmland and to live rest of his life with that money. No other farmer is rich </w:t>
      </w:r>
      <w:r>
        <w:rPr>
          <w:spacing w:val="-10"/>
          <w:rFonts w:ascii="Aptos" w:hAnsi="Aptos" w:eastAsia="Aptos"/>
          <w:color w:val="000000"/>
          <w:sz w:val="24"/>
        </w:rPr>
        <w:t xml:space="preserve">enough to buy all his land so heDecided to partition the land into rectangular plots of </w:t>
      </w:r>
      <w:r>
        <w:rPr>
          <w:spacing w:val="-10"/>
          <w:rFonts w:ascii="Aptos" w:hAnsi="Aptos" w:eastAsia="Aptos"/>
          <w:color w:val="000000"/>
          <w:sz w:val="24"/>
        </w:rPr>
        <w:t xml:space="preserve">different sizes with different cost per unit area. So, he sold thesePlots to the farmers but </w:t>
      </w:r>
      <w:r>
        <w:rPr>
          <w:spacing w:val="-10"/>
          <w:rFonts w:ascii="Aptos" w:hAnsi="Aptos" w:eastAsia="Aptos"/>
          <w:color w:val="000000"/>
          <w:sz w:val="24"/>
        </w:rPr>
        <w:t xml:space="preserve">made a mistake. Being illiterate, he made partitions that could be overlapping. When the </w:t>
      </w:r>
      <w:r>
        <w:rPr>
          <w:spacing w:val="-10"/>
          <w:rFonts w:ascii="Aptos" w:hAnsi="Aptos" w:eastAsia="Aptos"/>
          <w:color w:val="000000"/>
          <w:sz w:val="24"/>
        </w:rPr>
        <w:t xml:space="preserve">Farmers came to know about it, they ran to him for compensation of extra money they paid </w:t>
      </w:r>
      <w:r>
        <w:rPr>
          <w:spacing w:val="-10"/>
          <w:rFonts w:ascii="Aptos" w:hAnsi="Aptos" w:eastAsia="Aptos"/>
          <w:color w:val="000000"/>
          <w:sz w:val="24"/>
        </w:rPr>
        <w:t xml:space="preserve">to him. So, he decided to Return all the money to the farmers of that land which was </w:t>
      </w:r>
      <w:r>
        <w:rPr>
          <w:spacing w:val="-10"/>
          <w:rFonts w:ascii="Aptos" w:hAnsi="Aptos" w:eastAsia="Aptos"/>
          <w:color w:val="000000"/>
          <w:sz w:val="24"/>
        </w:rPr>
        <w:t xml:space="preserve">overlapping with other farmer’s land to settle down theConflict. All the portion of conflicted </w:t>
      </w:r>
      <w:r>
        <w:rPr>
          <w:spacing w:val="-10"/>
          <w:rFonts w:ascii="Aptos" w:hAnsi="Aptos" w:eastAsia="Aptos"/>
          <w:color w:val="000000"/>
          <w:sz w:val="24"/>
        </w:rPr>
        <w:t xml:space="preserve">land will be taken back by the landlord.To decide the total compensation, he has to </w:t>
      </w:r>
      <w:r>
        <w:rPr>
          <w:spacing w:val="-10"/>
          <w:rFonts w:ascii="Aptos" w:hAnsi="Aptos" w:eastAsia="Aptos"/>
          <w:color w:val="000000"/>
          <w:sz w:val="24"/>
        </w:rPr>
        <w:t xml:space="preserve">calculate the total amount of money to return back to farmers with the Same cost they had </w:t>
      </w:r>
      <w:r>
        <w:rPr>
          <w:spacing w:val="-10"/>
          <w:rFonts w:ascii="Aptos" w:hAnsi="Aptos" w:eastAsia="Aptos"/>
          <w:color w:val="000000"/>
          <w:sz w:val="24"/>
        </w:rPr>
        <w:t xml:space="preserve">purchased from him. Suppose, Shyam Lal has a total land area of 1000 x 1000 equal square </w:t>
      </w:r>
      <w:r>
        <w:rPr>
          <w:spacing w:val="-10"/>
          <w:rFonts w:ascii="Aptos" w:hAnsi="Aptos" w:eastAsia="Aptos"/>
          <w:color w:val="000000"/>
          <w:sz w:val="24"/>
        </w:rPr>
        <w:t xml:space="preserve">blocks  Where each block is equivalent to a unit square area which can be represented on </w:t>
      </w:r>
      <w:r>
        <w:rPr>
          <w:spacing w:val="-10"/>
          <w:rFonts w:ascii="Aptos" w:hAnsi="Aptos" w:eastAsia="Aptos"/>
          <w:color w:val="000000"/>
          <w:sz w:val="24"/>
        </w:rPr>
        <w:t xml:space="preserve">the co-ordinate axis. Now find the Total amount of money, he has to return to the farmers. </w:t>
      </w:r>
      <w:r>
        <w:rPr>
          <w:spacing w:val="-10"/>
          <w:rFonts w:ascii="Aptos" w:hAnsi="Aptos" w:eastAsia="Aptos"/>
          <w:color w:val="000000"/>
          <w:sz w:val="24"/>
        </w:rPr>
        <w:t xml:space="preserve">Help Shyam Lal to accomplish this task. </w:t>
      </w:r>
    </w:p>
    <w:p>
      <w:pPr>
        <w:sectPr>
          <w:pgSz w:w="12240" w:h="15840"/>
          <w:pgMar w:top="720" w:right="1378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70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Question 3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Question text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Microsoft has come to hire interns from your college. N students got shortlisted out of </w:t>
      </w:r>
      <w:r>
        <w:rPr>
          <w:spacing w:val="-10"/>
          <w:rFonts w:ascii="Aptos" w:hAnsi="Aptos" w:eastAsia="Aptos"/>
          <w:color w:val="000000"/>
          <w:sz w:val="24"/>
        </w:rPr>
        <w:t xml:space="preserve">which few were males and a few Females. All the students have been assigned talent </w:t>
      </w:r>
      <w:r>
        <w:rPr>
          <w:spacing w:val="-10"/>
          <w:rFonts w:ascii="Aptos" w:hAnsi="Aptos" w:eastAsia="Aptos"/>
          <w:color w:val="000000"/>
          <w:sz w:val="24"/>
        </w:rPr>
        <w:t xml:space="preserve">levels. Smaller the talent level, lesser is your chance to be selected. Microsoft wants to </w:t>
      </w:r>
      <w:r>
        <w:rPr>
          <w:spacing w:val="-10"/>
          <w:rFonts w:ascii="Aptos" w:hAnsi="Aptos" w:eastAsia="Aptos"/>
          <w:color w:val="000000"/>
          <w:sz w:val="24"/>
        </w:rPr>
        <w:t xml:space="preserve">create the result list where it wants the candidates sorted according to their talent levels, </w:t>
      </w:r>
      <w:r>
        <w:rPr>
          <w:spacing w:val="-10"/>
          <w:rFonts w:ascii="Aptos" w:hAnsi="Aptos" w:eastAsia="Aptos"/>
          <w:color w:val="000000"/>
          <w:sz w:val="24"/>
        </w:rPr>
        <w:t xml:space="preserve">but thereIs a catch. This time Microsoft wants to hire female candidates first and then male </w:t>
      </w:r>
      <w:r>
        <w:rPr>
          <w:spacing w:val="-10"/>
          <w:rFonts w:ascii="Aptos" w:hAnsi="Aptos" w:eastAsia="Aptos"/>
          <w:color w:val="000000"/>
          <w:sz w:val="24"/>
        </w:rPr>
        <w:t xml:space="preserve">candidates.The task is to create a list where first all-female candidates are sorted in a </w:t>
      </w:r>
      <w:r>
        <w:rPr>
          <w:spacing w:val="-10"/>
          <w:rFonts w:ascii="Aptos" w:hAnsi="Aptos" w:eastAsia="Aptos"/>
          <w:color w:val="000000"/>
          <w:sz w:val="24"/>
        </w:rPr>
        <w:t xml:space="preserve">descending order and then male candidates Are sorted in a descending order. </w:t>
      </w:r>
    </w:p>
    <w:p>
      <w:pPr>
        <w:autoSpaceDN w:val="0"/>
        <w:autoSpaceDE w:val="0"/>
        <w:widowControl/>
        <w:spacing w:line="378" w:lineRule="exact" w:before="122" w:after="0"/>
        <w:ind w:left="0" w:right="144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Input Format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The first line contains an integer N denoting the number of students. Next, N lines contain </w:t>
      </w:r>
      <w:r>
        <w:rPr>
          <w:spacing w:val="-10"/>
          <w:rFonts w:ascii="Aptos" w:hAnsi="Aptos" w:eastAsia="Aptos"/>
          <w:color w:val="000000"/>
          <w:sz w:val="24"/>
        </w:rPr>
        <w:t xml:space="preserve">two space-separated Integers, ai and bi.The first integer, ai will be either 1(for a male </w:t>
      </w:r>
      <w:r>
        <w:rPr>
          <w:spacing w:val="-10"/>
          <w:rFonts w:ascii="Aptos" w:hAnsi="Aptos" w:eastAsia="Aptos"/>
          <w:color w:val="000000"/>
          <w:sz w:val="24"/>
        </w:rPr>
        <w:t xml:space="preserve">candidate) or 0(for female candidate)The second integer, bi will be the candidate’s talent </w:t>
      </w:r>
      <w:r>
        <w:rPr>
          <w:spacing w:val="-10"/>
          <w:rFonts w:ascii="Aptos" w:hAnsi="Aptos" w:eastAsia="Aptos"/>
          <w:color w:val="000000"/>
          <w:sz w:val="24"/>
        </w:rPr>
        <w:t xml:space="preserve">level. </w:t>
      </w:r>
    </w:p>
    <w:p>
      <w:pPr>
        <w:sectPr>
          <w:pgSz w:w="12240" w:h="15840"/>
          <w:pgMar w:top="720" w:right="1414" w:bottom="906" w:left="1440" w:header="720" w:footer="720" w:gutter="0"/>
          <w:cols/>
          <w:docGrid w:linePitch="360"/>
        </w:sectPr>
      </w:pPr>
    </w:p>
    <w:p/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